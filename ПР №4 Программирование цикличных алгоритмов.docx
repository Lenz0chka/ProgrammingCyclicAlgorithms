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A25C3A" w14:textId="77777777" w:rsidR="00B53139" w:rsidRDefault="00B53139" w:rsidP="008E05F6">
      <w:pPr>
        <w:rPr>
          <w:sz w:val="32"/>
        </w:rPr>
      </w:pPr>
      <w:bookmarkStart w:id="0" w:name="_Toc1201709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1D493B" wp14:editId="038F38D3">
                <wp:simplePos x="0" y="0"/>
                <wp:positionH relativeFrom="column">
                  <wp:posOffset>4810760</wp:posOffset>
                </wp:positionH>
                <wp:positionV relativeFrom="paragraph">
                  <wp:posOffset>-281940</wp:posOffset>
                </wp:positionV>
                <wp:extent cx="1985010" cy="290195"/>
                <wp:effectExtent l="0" t="0" r="0" b="0"/>
                <wp:wrapNone/>
                <wp:docPr id="1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5010" cy="290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8165353" w14:textId="77777777" w:rsidR="00B53139" w:rsidRDefault="00B53139" w:rsidP="00B53139">
                            <w:pPr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91D493B" id="_x0000_t202" coordsize="21600,21600" o:spt="202" path="m,l,21600r21600,l21600,xe">
                <v:stroke joinstyle="miter"/>
                <v:path gradientshapeok="t" o:connecttype="rect"/>
              </v:shapetype>
              <v:shape id="Надпись 5" o:spid="_x0000_s1026" type="#_x0000_t202" style="position:absolute;margin-left:378.8pt;margin-top:-22.2pt;width:156.3pt;height:22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" filled="f" stroked="f">
                <v:textbox>
                  <w:txbxContent>
                    <w:p w14:paraId="78165353" w14:textId="77777777" w:rsidR="00B53139" w:rsidRDefault="00B53139" w:rsidP="00B53139">
                      <w:pPr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w:t>МИНИСТЕРСТВО ОБРАЗОВАНИЯ ОРЕНБУРГСКОЙ ОБЛАСТИ</w:t>
      </w:r>
    </w:p>
    <w:p w14:paraId="72B911CE" w14:textId="77777777" w:rsidR="00B53139" w:rsidRDefault="00B53139" w:rsidP="00B53139">
      <w:pPr>
        <w:jc w:val="center"/>
        <w:rPr>
          <w:b/>
        </w:rPr>
      </w:pPr>
      <w:r>
        <w:rPr>
          <w:b/>
        </w:rPr>
        <w:t xml:space="preserve">ГОСУДАРСТВЕННОЕ АВТОНОМНОЕ ПРОФЕССИОНАЛЬНОЕ </w:t>
      </w:r>
    </w:p>
    <w:p w14:paraId="40ED0BE3" w14:textId="77777777" w:rsidR="00B53139" w:rsidRDefault="00B53139" w:rsidP="00B53139">
      <w:pPr>
        <w:jc w:val="center"/>
        <w:rPr>
          <w:b/>
        </w:rPr>
      </w:pPr>
      <w:r>
        <w:rPr>
          <w:b/>
        </w:rPr>
        <w:t>ОБРАЗОВАТЕЛЬНОЕ УЧРЕЖДЕНИЕ</w:t>
      </w:r>
    </w:p>
    <w:p w14:paraId="60EDEDA3" w14:textId="77777777" w:rsidR="00B53139" w:rsidRDefault="00B53139" w:rsidP="00B53139">
      <w:pPr>
        <w:jc w:val="center"/>
        <w:rPr>
          <w:b/>
        </w:rPr>
      </w:pPr>
      <w:r>
        <w:rPr>
          <w:b/>
        </w:rPr>
        <w:t xml:space="preserve"> «ОРЕНБУРГСКИЙ КОЛЛЕДЖ ЭКОНОМИКИ И ИНФОРМАТИКИ»</w:t>
      </w:r>
    </w:p>
    <w:p w14:paraId="22C26ED1" w14:textId="77777777" w:rsidR="00B53139" w:rsidRDefault="00B53139" w:rsidP="00B53139">
      <w:pPr>
        <w:jc w:val="center"/>
        <w:rPr>
          <w:b/>
        </w:rPr>
      </w:pPr>
      <w:r>
        <w:rPr>
          <w:b/>
        </w:rPr>
        <w:t>(ГАПОУ ОКЭИ)</w:t>
      </w:r>
    </w:p>
    <w:p w14:paraId="18221149" w14:textId="77777777" w:rsidR="00B53139" w:rsidRDefault="00B53139" w:rsidP="00B53139">
      <w:pPr>
        <w:jc w:val="center"/>
        <w:rPr>
          <w:sz w:val="28"/>
          <w:szCs w:val="28"/>
        </w:rPr>
      </w:pPr>
    </w:p>
    <w:p w14:paraId="6DFDCA53" w14:textId="77777777" w:rsidR="00B53139" w:rsidRDefault="00B53139" w:rsidP="00B53139">
      <w:pPr>
        <w:jc w:val="center"/>
        <w:rPr>
          <w:sz w:val="28"/>
          <w:szCs w:val="28"/>
        </w:rPr>
      </w:pPr>
    </w:p>
    <w:p w14:paraId="3C47C3D2" w14:textId="77777777" w:rsidR="00B53139" w:rsidRDefault="00B53139" w:rsidP="00B53139">
      <w:pPr>
        <w:jc w:val="center"/>
        <w:rPr>
          <w:sz w:val="28"/>
          <w:szCs w:val="28"/>
        </w:rPr>
      </w:pPr>
    </w:p>
    <w:p w14:paraId="283017E5" w14:textId="77777777" w:rsidR="00B53139" w:rsidRDefault="00B53139" w:rsidP="00B53139">
      <w:pPr>
        <w:jc w:val="center"/>
        <w:rPr>
          <w:sz w:val="28"/>
          <w:szCs w:val="28"/>
        </w:rPr>
      </w:pPr>
    </w:p>
    <w:bookmarkEnd w:id="0"/>
    <w:p w14:paraId="58118667" w14:textId="77777777" w:rsidR="00B53139" w:rsidRDefault="00B53139" w:rsidP="00B53139">
      <w:pPr>
        <w:jc w:val="center"/>
        <w:rPr>
          <w:sz w:val="28"/>
          <w:szCs w:val="28"/>
        </w:rPr>
      </w:pPr>
    </w:p>
    <w:p w14:paraId="335E11EF" w14:textId="77777777" w:rsidR="00B53139" w:rsidRDefault="00B53139" w:rsidP="00B53139">
      <w:pPr>
        <w:jc w:val="both"/>
        <w:rPr>
          <w:b/>
          <w:sz w:val="28"/>
          <w:szCs w:val="28"/>
        </w:rPr>
      </w:pPr>
    </w:p>
    <w:p w14:paraId="2850AAC6" w14:textId="77777777" w:rsidR="00B53139" w:rsidRDefault="00B53139" w:rsidP="00B53139">
      <w:pPr>
        <w:jc w:val="both"/>
        <w:rPr>
          <w:b/>
          <w:sz w:val="28"/>
          <w:szCs w:val="28"/>
        </w:rPr>
      </w:pPr>
    </w:p>
    <w:p w14:paraId="39B42813" w14:textId="77777777" w:rsidR="00B53139" w:rsidRDefault="00B53139" w:rsidP="00B53139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ОТЧЕТ</w:t>
      </w:r>
    </w:p>
    <w:p w14:paraId="0F9FC398" w14:textId="770899F7" w:rsidR="006E197A" w:rsidRPr="006E197A" w:rsidRDefault="006E197A" w:rsidP="00B53139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по практической работе №</w:t>
      </w:r>
      <w:r w:rsidR="001749AC">
        <w:rPr>
          <w:b/>
          <w:bCs/>
          <w:sz w:val="36"/>
          <w:szCs w:val="36"/>
        </w:rPr>
        <w:t>4</w:t>
      </w:r>
    </w:p>
    <w:p w14:paraId="4F7238F1" w14:textId="77777777" w:rsidR="00B53139" w:rsidRDefault="00B53139" w:rsidP="00B53139">
      <w:pPr>
        <w:pStyle w:val="af9"/>
        <w:jc w:val="center"/>
        <w:rPr>
          <w:rFonts w:ascii="Times New Roman" w:hAnsi="Times New Roman"/>
          <w:i w:val="0"/>
          <w:lang w:val="ru-RU"/>
        </w:rPr>
      </w:pPr>
    </w:p>
    <w:p w14:paraId="3F0B04AE" w14:textId="11775D12" w:rsidR="00B53139" w:rsidRDefault="00B53139" w:rsidP="006E197A">
      <w:pPr>
        <w:pStyle w:val="af9"/>
        <w:jc w:val="center"/>
        <w:rPr>
          <w:rFonts w:ascii="Times New Roman" w:hAnsi="Times New Roman"/>
          <w:i w:val="0"/>
          <w:sz w:val="24"/>
          <w:szCs w:val="24"/>
          <w:lang w:val="ru-RU"/>
        </w:rPr>
      </w:pPr>
      <w:r>
        <w:rPr>
          <w:rFonts w:ascii="GOST type A" w:hAnsi="GOST type A"/>
          <w:lang w:val="ru-RU"/>
        </w:rPr>
        <w:t>ОКЭИ 09.02.07.</w:t>
      </w:r>
    </w:p>
    <w:p w14:paraId="24BF4C86" w14:textId="77777777" w:rsidR="00B53139" w:rsidRDefault="00B53139" w:rsidP="00B53139">
      <w:pPr>
        <w:jc w:val="both"/>
        <w:rPr>
          <w:sz w:val="28"/>
          <w:szCs w:val="28"/>
        </w:rPr>
      </w:pPr>
    </w:p>
    <w:p w14:paraId="59E764D4" w14:textId="77777777" w:rsidR="00B53139" w:rsidRDefault="00B53139" w:rsidP="00B53139">
      <w:pPr>
        <w:jc w:val="both"/>
        <w:rPr>
          <w:sz w:val="28"/>
          <w:szCs w:val="28"/>
        </w:rPr>
      </w:pPr>
    </w:p>
    <w:p w14:paraId="1D14030B" w14:textId="77777777" w:rsidR="00B53139" w:rsidRDefault="00B53139" w:rsidP="00B53139">
      <w:pPr>
        <w:jc w:val="both"/>
        <w:rPr>
          <w:sz w:val="28"/>
          <w:szCs w:val="28"/>
        </w:r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276"/>
        <w:gridCol w:w="8069"/>
      </w:tblGrid>
      <w:tr w:rsidR="00B53139" w14:paraId="3430BDAD" w14:textId="77777777" w:rsidTr="006E197A">
        <w:tc>
          <w:tcPr>
            <w:tcW w:w="1276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23C5714C" w14:textId="2E7C10CD" w:rsidR="00B53139" w:rsidRDefault="006E197A" w:rsidP="00D4192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 тему</w:t>
            </w:r>
          </w:p>
        </w:tc>
        <w:tc>
          <w:tcPr>
            <w:tcW w:w="8069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none" w:sz="4" w:space="0" w:color="000000"/>
            </w:tcBorders>
          </w:tcPr>
          <w:p w14:paraId="68984234" w14:textId="405266AF" w:rsidR="00B53139" w:rsidRPr="008E05F6" w:rsidRDefault="008E05F6" w:rsidP="006E197A">
            <w:pPr>
              <w:rPr>
                <w:rFonts w:ascii="GOST type A" w:hAnsi="GOST type A"/>
                <w:i/>
                <w:sz w:val="28"/>
                <w:szCs w:val="28"/>
              </w:rPr>
            </w:pPr>
            <w:r w:rsidRPr="008E05F6">
              <w:rPr>
                <w:rFonts w:ascii="GOST type A" w:hAnsi="GOST type A"/>
                <w:i/>
                <w:sz w:val="28"/>
                <w:szCs w:val="28"/>
              </w:rPr>
              <w:t xml:space="preserve">Программирование </w:t>
            </w:r>
            <w:r w:rsidR="001749AC" w:rsidRPr="001749AC">
              <w:rPr>
                <w:rFonts w:ascii="GOST type A" w:hAnsi="GOST type A"/>
                <w:i/>
                <w:sz w:val="28"/>
                <w:szCs w:val="28"/>
              </w:rPr>
              <w:t>цикличных</w:t>
            </w:r>
            <w:r w:rsidR="001749AC">
              <w:rPr>
                <w:rFonts w:ascii="GOST type A" w:hAnsi="GOST type A"/>
                <w:i/>
                <w:sz w:val="28"/>
                <w:szCs w:val="28"/>
              </w:rPr>
              <w:t xml:space="preserve"> </w:t>
            </w:r>
            <w:r w:rsidRPr="008E05F6">
              <w:rPr>
                <w:rFonts w:ascii="GOST type A" w:hAnsi="GOST type A"/>
                <w:i/>
                <w:sz w:val="28"/>
                <w:szCs w:val="28"/>
              </w:rPr>
              <w:t>алгоритмов</w:t>
            </w:r>
          </w:p>
        </w:tc>
      </w:tr>
      <w:tr w:rsidR="00B53139" w14:paraId="314F118B" w14:textId="77777777" w:rsidTr="00D4192C">
        <w:tc>
          <w:tcPr>
            <w:tcW w:w="9345" w:type="dxa"/>
            <w:gridSpan w:val="2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none" w:sz="4" w:space="0" w:color="000000"/>
            </w:tcBorders>
          </w:tcPr>
          <w:p w14:paraId="4CE96832" w14:textId="1590D6DC" w:rsidR="00B53139" w:rsidRPr="00593462" w:rsidRDefault="00B53139" w:rsidP="00D4192C">
            <w:pPr>
              <w:jc w:val="center"/>
              <w:rPr>
                <w:rFonts w:ascii="GOST type A" w:hAnsi="GOST type A"/>
                <w:i/>
                <w:iCs/>
                <w:sz w:val="28"/>
                <w:szCs w:val="28"/>
              </w:rPr>
            </w:pPr>
          </w:p>
        </w:tc>
      </w:tr>
      <w:tr w:rsidR="00B53139" w14:paraId="3A3E95C3" w14:textId="77777777" w:rsidTr="00D4192C">
        <w:tc>
          <w:tcPr>
            <w:tcW w:w="9345" w:type="dxa"/>
            <w:gridSpan w:val="2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none" w:sz="4" w:space="0" w:color="000000"/>
            </w:tcBorders>
          </w:tcPr>
          <w:p w14:paraId="4160D0FF" w14:textId="462D9CF3" w:rsidR="00B53139" w:rsidRDefault="00B53139" w:rsidP="00D4192C">
            <w:pPr>
              <w:jc w:val="center"/>
              <w:rPr>
                <w:rFonts w:ascii="GOST type A" w:hAnsi="GOST type A"/>
                <w:i/>
                <w:iCs/>
                <w:sz w:val="28"/>
                <w:szCs w:val="28"/>
              </w:rPr>
            </w:pPr>
          </w:p>
        </w:tc>
      </w:tr>
      <w:tr w:rsidR="00B53139" w14:paraId="512B784C" w14:textId="77777777" w:rsidTr="00D4192C">
        <w:tc>
          <w:tcPr>
            <w:tcW w:w="9345" w:type="dxa"/>
            <w:gridSpan w:val="2"/>
            <w:tcBorders>
              <w:top w:val="single" w:sz="4" w:space="0" w:color="auto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0E042C7D" w14:textId="20EEB81C" w:rsidR="00B53139" w:rsidRDefault="00B53139" w:rsidP="00D4192C">
            <w:pPr>
              <w:jc w:val="center"/>
              <w:rPr>
                <w:sz w:val="28"/>
                <w:szCs w:val="28"/>
              </w:rPr>
            </w:pPr>
          </w:p>
        </w:tc>
      </w:tr>
    </w:tbl>
    <w:p w14:paraId="4DD76569" w14:textId="77777777" w:rsidR="00B53139" w:rsidRDefault="00B53139" w:rsidP="00B53139">
      <w:pPr>
        <w:jc w:val="both"/>
        <w:rPr>
          <w:sz w:val="28"/>
          <w:szCs w:val="28"/>
        </w:rPr>
      </w:pPr>
    </w:p>
    <w:p w14:paraId="5B5A440F" w14:textId="77777777" w:rsidR="00B53139" w:rsidRDefault="00B53139" w:rsidP="00B53139">
      <w:pPr>
        <w:jc w:val="both"/>
        <w:rPr>
          <w:sz w:val="28"/>
          <w:szCs w:val="28"/>
        </w:rPr>
      </w:pPr>
    </w:p>
    <w:p w14:paraId="30F1E843" w14:textId="77777777" w:rsidR="00B53139" w:rsidRDefault="00B53139" w:rsidP="00B53139">
      <w:pPr>
        <w:jc w:val="both"/>
        <w:rPr>
          <w:sz w:val="28"/>
          <w:szCs w:val="28"/>
        </w:rPr>
      </w:pPr>
    </w:p>
    <w:p w14:paraId="4B6832FF" w14:textId="77777777" w:rsidR="00B53139" w:rsidRDefault="00B53139" w:rsidP="00B53139">
      <w:pPr>
        <w:jc w:val="both"/>
        <w:rPr>
          <w:sz w:val="28"/>
          <w:szCs w:val="28"/>
        </w:rPr>
      </w:pPr>
    </w:p>
    <w:p w14:paraId="7779469C" w14:textId="77777777" w:rsidR="00B53139" w:rsidRDefault="00B53139" w:rsidP="00B53139">
      <w:pPr>
        <w:jc w:val="both"/>
        <w:rPr>
          <w:sz w:val="28"/>
          <w:szCs w:val="28"/>
        </w:rPr>
      </w:pPr>
    </w:p>
    <w:p w14:paraId="0296D70C" w14:textId="77777777" w:rsidR="00B53139" w:rsidRDefault="00B53139" w:rsidP="00B53139">
      <w:pPr>
        <w:jc w:val="both"/>
        <w:rPr>
          <w:sz w:val="28"/>
          <w:szCs w:val="28"/>
        </w:rPr>
      </w:pPr>
    </w:p>
    <w:p w14:paraId="6FC48AF3" w14:textId="77777777" w:rsidR="00B53139" w:rsidRDefault="00B53139" w:rsidP="00B53139">
      <w:pPr>
        <w:jc w:val="both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5200" distR="115200" simplePos="0" relativeHeight="251660288" behindDoc="0" locked="0" layoutInCell="1" allowOverlap="1" wp14:anchorId="2883A8B5" wp14:editId="5DEBE81E">
                <wp:simplePos x="0" y="0"/>
                <wp:positionH relativeFrom="column">
                  <wp:posOffset>1610581</wp:posOffset>
                </wp:positionH>
                <wp:positionV relativeFrom="paragraph">
                  <wp:posOffset>166177</wp:posOffset>
                </wp:positionV>
                <wp:extent cx="656166" cy="298974"/>
                <wp:effectExtent l="0" t="0" r="0" b="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656166" cy="298974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88A750D" w14:textId="42484215" w:rsidR="00B53139" w:rsidRPr="007304A0" w:rsidRDefault="009B663C" w:rsidP="00B53139">
                            <w:pPr>
                              <w:rPr>
                                <w:rFonts w:ascii="GOST type A" w:eastAsia="GOST type A" w:hAnsi="GOST type A" w:cs="GOST type A"/>
                                <w:i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GOST type A" w:eastAsia="GOST type A" w:hAnsi="GOST type A" w:cs="GOST type A"/>
                                <w:i/>
                                <w:sz w:val="28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vertOverflow="overflow" horzOverflow="clip" vert="horz" wrap="square" lIns="91440" tIns="45720" rIns="91440" bIns="45720" numCol="1" spcCol="0" rtlCol="0" fromWordArt="0" anchor="t" anchorCtr="0" forceAA="0" compatLnSpc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83A8B5" id="Надпись 2" o:spid="_x0000_s1027" type="#_x0000_t202" style="position:absolute;left:0;text-align:left;margin-left:126.8pt;margin-top:13.1pt;width:51.65pt;height:23.55pt;z-index:251660288;visibility:visible;mso-wrap-style:square;mso-height-percent:0;mso-wrap-distance-left:3.2mm;mso-wrap-distance-top:0;mso-wrap-distance-right:3.2mm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" fillcolor="white [3201]" stroked="f" strokeweight=".5pt">
                <v:fill opacity="0"/>
                <v:textbox>
                  <w:txbxContent>
                    <w:p w14:paraId="688A750D" w14:textId="42484215" w:rsidR="00B53139" w:rsidRPr="007304A0" w:rsidRDefault="009B663C" w:rsidP="00B53139">
                      <w:pPr>
                        <w:rPr>
                          <w:rFonts w:ascii="GOST type A" w:eastAsia="GOST type A" w:hAnsi="GOST type A" w:cs="GOST type A"/>
                          <w:i/>
                          <w:sz w:val="28"/>
                          <w:lang w:val="en-US"/>
                        </w:rPr>
                      </w:pPr>
                      <w:r>
                        <w:rPr>
                          <w:rFonts w:ascii="GOST type A" w:eastAsia="GOST type A" w:hAnsi="GOST type A" w:cs="GOST type A"/>
                          <w:i/>
                          <w:sz w:val="28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621370D5" w14:textId="5B9BDD52" w:rsidR="00B53139" w:rsidRDefault="00B53139" w:rsidP="00B53139">
      <w:pPr>
        <w:jc w:val="both"/>
      </w:pPr>
      <w:r>
        <w:rPr>
          <w:noProof/>
        </w:rPr>
        <mc:AlternateContent>
          <mc:Choice Requires="wps">
            <w:drawing>
              <wp:anchor distT="0" distB="0" distL="115200" distR="115200" simplePos="0" relativeHeight="251661312" behindDoc="0" locked="0" layoutInCell="1" allowOverlap="1" wp14:anchorId="3E34A1DD" wp14:editId="04326265">
                <wp:simplePos x="0" y="0"/>
                <wp:positionH relativeFrom="column">
                  <wp:posOffset>1356008</wp:posOffset>
                </wp:positionH>
                <wp:positionV relativeFrom="paragraph">
                  <wp:posOffset>185838</wp:posOffset>
                </wp:positionV>
                <wp:extent cx="1165679" cy="290286"/>
                <wp:effectExtent l="3175" t="3175" r="3175" b="3175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165678" cy="29028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A7F77DF" w14:textId="7AD5E606" w:rsidR="00B53139" w:rsidRPr="00593462" w:rsidRDefault="001749AC" w:rsidP="00B53139">
                            <w:pPr>
                              <w:rPr>
                                <w:rFonts w:ascii="GOST type A" w:eastAsia="GOST type A" w:hAnsi="GOST type A" w:cs="GOST type A"/>
                                <w:i/>
                                <w:sz w:val="28"/>
                              </w:rPr>
                            </w:pPr>
                            <w:r>
                              <w:rPr>
                                <w:rFonts w:ascii="GOST type A" w:eastAsia="GOST type A" w:hAnsi="GOST type A" w:cs="GOST type A"/>
                                <w:i/>
                                <w:sz w:val="28"/>
                              </w:rPr>
                              <w:t>0</w:t>
                            </w:r>
                            <w:r w:rsidR="008E05F6">
                              <w:rPr>
                                <w:rFonts w:ascii="GOST type A" w:eastAsia="GOST type A" w:hAnsi="GOST type A" w:cs="GOST type A"/>
                                <w:i/>
                                <w:sz w:val="28"/>
                              </w:rPr>
                              <w:t>1</w:t>
                            </w:r>
                            <w:r>
                              <w:rPr>
                                <w:rFonts w:ascii="GOST type A" w:eastAsia="GOST type A" w:hAnsi="GOST type A" w:cs="GOST type A"/>
                                <w:i/>
                                <w:sz w:val="28"/>
                              </w:rPr>
                              <w:t>.10</w:t>
                            </w:r>
                            <w:r w:rsidR="00B53139">
                              <w:rPr>
                                <w:rFonts w:ascii="GOST type A" w:eastAsia="GOST type A" w:hAnsi="GOST type A" w:cs="GOST type A"/>
                                <w:i/>
                                <w:sz w:val="28"/>
                                <w:lang w:val="en-US"/>
                              </w:rPr>
                              <w:t>.202</w:t>
                            </w:r>
                            <w:r w:rsidR="00B53139">
                              <w:rPr>
                                <w:rFonts w:ascii="GOST type A" w:eastAsia="GOST type A" w:hAnsi="GOST type A" w:cs="GOST type A"/>
                                <w:i/>
                                <w:sz w:val="28"/>
                              </w:rPr>
                              <w:t>5</w:t>
                            </w:r>
                          </w:p>
                        </w:txbxContent>
                      </wps:txbx>
                      <wps:bodyPr vertOverflow="overflow" horzOverflow="clip" vert="horz" wrap="square" lIns="91440" tIns="45720" rIns="91440" bIns="45720" numCol="1" spcCol="0" rtlCol="0" fromWordArt="0" anchor="t" anchorCtr="0" forceAA="0" compatLnSpc="0"/>
                    </wps:wsp>
                  </a:graphicData>
                </a:graphic>
              </wp:anchor>
            </w:drawing>
          </mc:Choice>
          <mc:Fallback>
            <w:pict>
              <v:shape w14:anchorId="3E34A1DD" id="Надпись 3" o:spid="_x0000_s1028" type="#_x0000_t202" style="position:absolute;left:0;text-align:left;margin-left:106.75pt;margin-top:14.65pt;width:91.8pt;height:22.85pt;z-index:251661312;visibility:visible;mso-wrap-style:square;mso-wrap-distance-left:3.2mm;mso-wrap-distance-top:0;mso-wrap-distance-right:3.2mm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" fillcolor="white [3201]" stroked="f" strokeweight=".5pt">
                <v:fill opacity="0"/>
                <v:textbox>
                  <w:txbxContent>
                    <w:p w14:paraId="3A7F77DF" w14:textId="7AD5E606" w:rsidR="00B53139" w:rsidRPr="00593462" w:rsidRDefault="001749AC" w:rsidP="00B53139">
                      <w:pPr>
                        <w:rPr>
                          <w:rFonts w:ascii="GOST type A" w:eastAsia="GOST type A" w:hAnsi="GOST type A" w:cs="GOST type A"/>
                          <w:i/>
                          <w:sz w:val="28"/>
                        </w:rPr>
                      </w:pPr>
                      <w:r>
                        <w:rPr>
                          <w:rFonts w:ascii="GOST type A" w:eastAsia="GOST type A" w:hAnsi="GOST type A" w:cs="GOST type A"/>
                          <w:i/>
                          <w:sz w:val="28"/>
                        </w:rPr>
                        <w:t>0</w:t>
                      </w:r>
                      <w:r w:rsidR="008E05F6">
                        <w:rPr>
                          <w:rFonts w:ascii="GOST type A" w:eastAsia="GOST type A" w:hAnsi="GOST type A" w:cs="GOST type A"/>
                          <w:i/>
                          <w:sz w:val="28"/>
                        </w:rPr>
                        <w:t>1</w:t>
                      </w:r>
                      <w:r>
                        <w:rPr>
                          <w:rFonts w:ascii="GOST type A" w:eastAsia="GOST type A" w:hAnsi="GOST type A" w:cs="GOST type A"/>
                          <w:i/>
                          <w:sz w:val="28"/>
                        </w:rPr>
                        <w:t>.10</w:t>
                      </w:r>
                      <w:r w:rsidR="00B53139">
                        <w:rPr>
                          <w:rFonts w:ascii="GOST type A" w:eastAsia="GOST type A" w:hAnsi="GOST type A" w:cs="GOST type A"/>
                          <w:i/>
                          <w:sz w:val="28"/>
                          <w:lang w:val="en-US"/>
                        </w:rPr>
                        <w:t>.202</w:t>
                      </w:r>
                      <w:r w:rsidR="00B53139">
                        <w:rPr>
                          <w:rFonts w:ascii="GOST type A" w:eastAsia="GOST type A" w:hAnsi="GOST type A" w:cs="GOST type A"/>
                          <w:i/>
                          <w:sz w:val="28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</w:rPr>
        <w:t xml:space="preserve">Количество листов </w:t>
      </w:r>
      <w:r>
        <w:t>_</w:t>
      </w:r>
      <w:r w:rsidR="006E197A">
        <w:t>_</w:t>
      </w:r>
      <w:r>
        <w:t>________________________________________</w:t>
      </w:r>
      <w:r w:rsidR="006E197A">
        <w:t>_</w:t>
      </w:r>
      <w:r>
        <w:t>________________</w:t>
      </w:r>
    </w:p>
    <w:p w14:paraId="1EDC8328" w14:textId="05FF92AA" w:rsidR="00B53139" w:rsidRDefault="00B53139" w:rsidP="00B53139">
      <w:pPr>
        <w:jc w:val="both"/>
      </w:pPr>
      <w:r>
        <w:rPr>
          <w:noProof/>
        </w:rPr>
        <mc:AlternateContent>
          <mc:Choice Requires="wps">
            <w:drawing>
              <wp:anchor distT="0" distB="0" distL="115200" distR="115200" simplePos="0" relativeHeight="251662336" behindDoc="0" locked="0" layoutInCell="1" allowOverlap="1" wp14:anchorId="1BF57EA1" wp14:editId="3407BA56">
                <wp:simplePos x="0" y="0"/>
                <wp:positionH relativeFrom="column">
                  <wp:posOffset>1151901</wp:posOffset>
                </wp:positionH>
                <wp:positionV relativeFrom="paragraph">
                  <wp:posOffset>176421</wp:posOffset>
                </wp:positionV>
                <wp:extent cx="1387929" cy="267607"/>
                <wp:effectExtent l="3175" t="3175" r="3175" b="3175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387928" cy="267607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F1F0277" w14:textId="77777777" w:rsidR="006E197A" w:rsidRPr="006E197A" w:rsidRDefault="006E197A" w:rsidP="006E197A">
                            <w:pPr>
                              <w:rPr>
                                <w:rFonts w:ascii="GOST type A" w:hAnsi="GOST type A"/>
                                <w:i/>
                                <w:sz w:val="44"/>
                                <w:szCs w:val="28"/>
                              </w:rPr>
                            </w:pPr>
                            <w:r w:rsidRPr="006E197A">
                              <w:rPr>
                                <w:rFonts w:ascii="GOST type A" w:hAnsi="GOST type A"/>
                                <w:i/>
                                <w:sz w:val="28"/>
                                <w:szCs w:val="28"/>
                              </w:rPr>
                              <w:t>Балакин О</w:t>
                            </w:r>
                            <w:r w:rsidRPr="006E197A">
                              <w:rPr>
                                <w:rFonts w:ascii="GOST type A" w:hAnsi="GOST type A"/>
                                <w:i/>
                                <w:sz w:val="28"/>
                                <w:szCs w:val="28"/>
                                <w:lang w:val="en-US"/>
                              </w:rPr>
                              <w:t>.</w:t>
                            </w:r>
                            <w:r w:rsidRPr="006E197A">
                              <w:rPr>
                                <w:rFonts w:ascii="GOST type A" w:hAnsi="GOST type A"/>
                                <w:i/>
                                <w:sz w:val="28"/>
                                <w:szCs w:val="28"/>
                              </w:rPr>
                              <w:t>Д</w:t>
                            </w:r>
                          </w:p>
                          <w:p w14:paraId="2B797A91" w14:textId="1B7F5650" w:rsidR="00B53139" w:rsidRDefault="00B53139" w:rsidP="00B53139">
                            <w:pPr>
                              <w:rPr>
                                <w:rFonts w:ascii="GOST type A" w:eastAsia="GOST type A" w:hAnsi="GOST type A" w:cs="GOST type A"/>
                                <w:i/>
                                <w:sz w:val="28"/>
                              </w:rPr>
                            </w:pPr>
                          </w:p>
                        </w:txbxContent>
                      </wps:txbx>
                      <wps:bodyPr vertOverflow="overflow" horzOverflow="clip" vert="horz" wrap="square" lIns="91440" tIns="45720" rIns="91440" bIns="45720" numCol="1" spcCol="0" rtlCol="0" fromWordArt="0" anchor="t" anchorCtr="0" forceAA="0" compatLnSpc="0"/>
                    </wps:wsp>
                  </a:graphicData>
                </a:graphic>
              </wp:anchor>
            </w:drawing>
          </mc:Choice>
          <mc:Fallback>
            <w:pict>
              <v:shape w14:anchorId="1BF57EA1" id="Надпись 4" o:spid="_x0000_s1029" type="#_x0000_t202" style="position:absolute;left:0;text-align:left;margin-left:90.7pt;margin-top:13.9pt;width:109.3pt;height:21.05pt;z-index:251662336;visibility:visible;mso-wrap-style:square;mso-wrap-distance-left:3.2mm;mso-wrap-distance-top:0;mso-wrap-distance-right:3.2mm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" fillcolor="white [3201]" stroked="f" strokeweight=".5pt">
                <v:fill opacity="0"/>
                <v:textbox>
                  <w:txbxContent>
                    <w:p w14:paraId="7F1F0277" w14:textId="77777777" w:rsidR="006E197A" w:rsidRPr="006E197A" w:rsidRDefault="006E197A" w:rsidP="006E197A">
                      <w:pPr>
                        <w:rPr>
                          <w:rFonts w:ascii="GOST type A" w:hAnsi="GOST type A"/>
                          <w:i/>
                          <w:sz w:val="44"/>
                          <w:szCs w:val="28"/>
                        </w:rPr>
                      </w:pPr>
                      <w:r w:rsidRPr="006E197A">
                        <w:rPr>
                          <w:rFonts w:ascii="GOST type A" w:hAnsi="GOST type A"/>
                          <w:i/>
                          <w:sz w:val="28"/>
                          <w:szCs w:val="28"/>
                        </w:rPr>
                        <w:t>Балакин О</w:t>
                      </w:r>
                      <w:r w:rsidRPr="006E197A">
                        <w:rPr>
                          <w:rFonts w:ascii="GOST type A" w:hAnsi="GOST type A"/>
                          <w:i/>
                          <w:sz w:val="28"/>
                          <w:szCs w:val="28"/>
                          <w:lang w:val="en-US"/>
                        </w:rPr>
                        <w:t>.</w:t>
                      </w:r>
                      <w:r w:rsidRPr="006E197A">
                        <w:rPr>
                          <w:rFonts w:ascii="GOST type A" w:hAnsi="GOST type A"/>
                          <w:i/>
                          <w:sz w:val="28"/>
                          <w:szCs w:val="28"/>
                        </w:rPr>
                        <w:t>Д</w:t>
                      </w:r>
                    </w:p>
                    <w:p w14:paraId="2B797A91" w14:textId="1B7F5650" w:rsidR="00B53139" w:rsidRDefault="00B53139" w:rsidP="00B53139">
                      <w:pPr>
                        <w:rPr>
                          <w:rFonts w:ascii="GOST type A" w:eastAsia="GOST type A" w:hAnsi="GOST type A" w:cs="GOST type A"/>
                          <w:i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</w:rPr>
        <w:t xml:space="preserve">Дата готовности </w:t>
      </w:r>
      <w:r>
        <w:t>_____</w:t>
      </w:r>
      <w:r w:rsidR="006E197A">
        <w:t>_</w:t>
      </w:r>
      <w:r>
        <w:t>_______________________________________________________</w:t>
      </w:r>
    </w:p>
    <w:p w14:paraId="0CA05EF7" w14:textId="38AA4A31" w:rsidR="00B53139" w:rsidRDefault="00B53139" w:rsidP="00B53139">
      <w:pPr>
        <w:jc w:val="both"/>
      </w:pPr>
      <w:r>
        <w:rPr>
          <w:noProof/>
        </w:rPr>
        <mc:AlternateContent>
          <mc:Choice Requires="wps">
            <w:drawing>
              <wp:anchor distT="0" distB="0" distL="115200" distR="115200" simplePos="0" relativeHeight="251663360" behindDoc="0" locked="0" layoutInCell="1" allowOverlap="1" wp14:anchorId="27843289" wp14:editId="15937B94">
                <wp:simplePos x="0" y="0"/>
                <wp:positionH relativeFrom="column">
                  <wp:posOffset>915150</wp:posOffset>
                </wp:positionH>
                <wp:positionV relativeFrom="paragraph">
                  <wp:posOffset>162469</wp:posOffset>
                </wp:positionV>
                <wp:extent cx="1387929" cy="267607"/>
                <wp:effectExtent l="0" t="0" r="0" b="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387927" cy="267606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DB6E32B" w14:textId="63E7CBB6" w:rsidR="00B53139" w:rsidRPr="00E37B8B" w:rsidRDefault="006E197A" w:rsidP="00B53139">
                            <w:pPr>
                              <w:rPr>
                                <w:rFonts w:ascii="GOST type A" w:eastAsia="GOST type A" w:hAnsi="GOST type A" w:cs="GOST type A"/>
                                <w:i/>
                                <w:sz w:val="28"/>
                              </w:rPr>
                            </w:pPr>
                            <w:r>
                              <w:rPr>
                                <w:rFonts w:ascii="GOST type A" w:eastAsia="GOST type A" w:hAnsi="GOST type A" w:cs="GOST type A"/>
                                <w:i/>
                                <w:sz w:val="28"/>
                              </w:rPr>
                              <w:t>Демченко С</w:t>
                            </w:r>
                            <w:r w:rsidR="00B53139" w:rsidRPr="00E37B8B">
                              <w:rPr>
                                <w:rFonts w:ascii="GOST type A" w:eastAsia="GOST type A" w:hAnsi="GOST type A" w:cs="GOST type A"/>
                                <w:i/>
                                <w:sz w:val="28"/>
                              </w:rPr>
                              <w:t xml:space="preserve">. </w:t>
                            </w:r>
                            <w:r>
                              <w:rPr>
                                <w:rFonts w:ascii="GOST type A" w:eastAsia="GOST type A" w:hAnsi="GOST type A" w:cs="GOST type A"/>
                                <w:i/>
                                <w:sz w:val="28"/>
                              </w:rPr>
                              <w:t>В</w:t>
                            </w:r>
                            <w:r w:rsidR="00B53139" w:rsidRPr="00E37B8B">
                              <w:rPr>
                                <w:rFonts w:ascii="GOST type A" w:eastAsia="GOST type A" w:hAnsi="GOST type A" w:cs="GOST type A"/>
                                <w:i/>
                                <w:sz w:val="28"/>
                              </w:rPr>
                              <w:t>.</w:t>
                            </w:r>
                          </w:p>
                        </w:txbxContent>
                      </wps:txbx>
                      <wps:bodyPr vertOverflow="overflow" horzOverflow="clip" vert="horz" wrap="square" lIns="91440" tIns="45720" rIns="91440" bIns="45720" numCol="1" spcCol="0" rtlCol="0" fromWordArt="0" anchor="t" anchorCtr="0" forceAA="0" compatLnSpc="0"/>
                    </wps:wsp>
                  </a:graphicData>
                </a:graphic>
              </wp:anchor>
            </w:drawing>
          </mc:Choice>
          <mc:Fallback>
            <w:pict>
              <v:shape w14:anchorId="27843289" id="_x0000_s1030" type="#_x0000_t202" style="position:absolute;left:0;text-align:left;margin-left:72.05pt;margin-top:12.8pt;width:109.3pt;height:21.05pt;z-index:251663360;visibility:visible;mso-wrap-style:square;mso-wrap-distance-left:3.2mm;mso-wrap-distance-top:0;mso-wrap-distance-right:3.2mm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" fillcolor="white [3201]" stroked="f" strokeweight=".5pt">
                <v:fill opacity="0"/>
                <v:textbox>
                  <w:txbxContent>
                    <w:p w14:paraId="6DB6E32B" w14:textId="63E7CBB6" w:rsidR="00B53139" w:rsidRPr="00E37B8B" w:rsidRDefault="006E197A" w:rsidP="00B53139">
                      <w:pPr>
                        <w:rPr>
                          <w:rFonts w:ascii="GOST type A" w:eastAsia="GOST type A" w:hAnsi="GOST type A" w:cs="GOST type A"/>
                          <w:i/>
                          <w:sz w:val="28"/>
                        </w:rPr>
                      </w:pPr>
                      <w:r>
                        <w:rPr>
                          <w:rFonts w:ascii="GOST type A" w:eastAsia="GOST type A" w:hAnsi="GOST type A" w:cs="GOST type A"/>
                          <w:i/>
                          <w:sz w:val="28"/>
                        </w:rPr>
                        <w:t>Демченко С</w:t>
                      </w:r>
                      <w:r w:rsidR="00B53139" w:rsidRPr="00E37B8B">
                        <w:rPr>
                          <w:rFonts w:ascii="GOST type A" w:eastAsia="GOST type A" w:hAnsi="GOST type A" w:cs="GOST type A"/>
                          <w:i/>
                          <w:sz w:val="28"/>
                        </w:rPr>
                        <w:t xml:space="preserve">. </w:t>
                      </w:r>
                      <w:r>
                        <w:rPr>
                          <w:rFonts w:ascii="GOST type A" w:eastAsia="GOST type A" w:hAnsi="GOST type A" w:cs="GOST type A"/>
                          <w:i/>
                          <w:sz w:val="28"/>
                        </w:rPr>
                        <w:t>В</w:t>
                      </w:r>
                      <w:r w:rsidR="00B53139" w:rsidRPr="00E37B8B">
                        <w:rPr>
                          <w:rFonts w:ascii="GOST type A" w:eastAsia="GOST type A" w:hAnsi="GOST type A" w:cs="GOST type A"/>
                          <w:i/>
                          <w:sz w:val="2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</w:rPr>
        <w:t>Руководитель</w:t>
      </w:r>
      <w:r>
        <w:t xml:space="preserve"> _________</w:t>
      </w:r>
      <w:r w:rsidR="006E197A">
        <w:t>_</w:t>
      </w:r>
      <w:r>
        <w:t>______________________________________________________</w:t>
      </w:r>
    </w:p>
    <w:p w14:paraId="2569CB4C" w14:textId="77ED09BF" w:rsidR="006E197A" w:rsidRDefault="00B53139" w:rsidP="00B53139">
      <w:pPr>
        <w:jc w:val="both"/>
      </w:pPr>
      <w:r>
        <w:rPr>
          <w:noProof/>
        </w:rPr>
        <mc:AlternateContent>
          <mc:Choice Requires="wps">
            <w:drawing>
              <wp:anchor distT="0" distB="0" distL="115200" distR="115200" simplePos="0" relativeHeight="251664384" behindDoc="0" locked="0" layoutInCell="1" allowOverlap="1" wp14:anchorId="55F88D05" wp14:editId="3B46D1C2">
                <wp:simplePos x="0" y="0"/>
                <wp:positionH relativeFrom="column">
                  <wp:posOffset>965043</wp:posOffset>
                </wp:positionH>
                <wp:positionV relativeFrom="paragraph">
                  <wp:posOffset>157587</wp:posOffset>
                </wp:positionV>
                <wp:extent cx="4015000" cy="267607"/>
                <wp:effectExtent l="3175" t="3175" r="3175" b="3175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4015000" cy="267606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A7400EF" w14:textId="4DC37B6B" w:rsidR="00B53139" w:rsidRPr="00E37B8B" w:rsidRDefault="00B53139" w:rsidP="00B53139">
                            <w:pPr>
                              <w:rPr>
                                <w:rFonts w:ascii="GOST type A" w:eastAsia="GOST type A" w:hAnsi="GOST type A" w:cs="GOST type A"/>
                                <w:i/>
                                <w:sz w:val="28"/>
                              </w:rPr>
                            </w:pPr>
                          </w:p>
                        </w:txbxContent>
                      </wps:txbx>
                      <wps:bodyPr vertOverflow="overflow" horzOverflow="clip" vert="horz" wrap="square" lIns="91440" tIns="45720" rIns="91440" bIns="45720" numCol="1" spcCol="0" rtlCol="0" fromWordArt="0" anchor="t" anchorCtr="0" forceAA="0" compatLnSpc="0"/>
                    </wps:wsp>
                  </a:graphicData>
                </a:graphic>
              </wp:anchor>
            </w:drawing>
          </mc:Choice>
          <mc:Fallback>
            <w:pict>
              <v:shape w14:anchorId="55F88D05" id="Надпись 6" o:spid="_x0000_s1031" type="#_x0000_t202" style="position:absolute;left:0;text-align:left;margin-left:76pt;margin-top:12.4pt;width:316.15pt;height:21.05pt;z-index:251664384;visibility:visible;mso-wrap-style:square;mso-wrap-distance-left:3.2mm;mso-wrap-distance-top:0;mso-wrap-distance-right:3.2mm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" fillcolor="white [3201]" stroked="f" strokeweight=".5pt">
                <v:fill opacity="0"/>
                <v:textbox>
                  <w:txbxContent>
                    <w:p w14:paraId="5A7400EF" w14:textId="4DC37B6B" w:rsidR="00B53139" w:rsidRPr="00E37B8B" w:rsidRDefault="00B53139" w:rsidP="00B53139">
                      <w:pPr>
                        <w:rPr>
                          <w:rFonts w:ascii="GOST type A" w:eastAsia="GOST type A" w:hAnsi="GOST type A" w:cs="GOST type A"/>
                          <w:i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</w:rPr>
        <w:t>Разработал</w:t>
      </w:r>
      <w:r>
        <w:t>_____________</w:t>
      </w:r>
      <w:r w:rsidR="006E197A">
        <w:t>_</w:t>
      </w:r>
      <w:r>
        <w:t>_____________________________________________________</w:t>
      </w:r>
    </w:p>
    <w:p w14:paraId="22D061C7" w14:textId="77777777" w:rsidR="00B53139" w:rsidRDefault="00B53139" w:rsidP="00B53139">
      <w:pPr>
        <w:jc w:val="both"/>
      </w:pPr>
      <w:r>
        <w:rPr>
          <w:sz w:val="28"/>
          <w:szCs w:val="28"/>
        </w:rPr>
        <w:t>Защищен</w:t>
      </w:r>
      <w:r>
        <w:t xml:space="preserve">____________________________ </w:t>
      </w:r>
      <w:r>
        <w:rPr>
          <w:sz w:val="28"/>
          <w:szCs w:val="28"/>
        </w:rPr>
        <w:t>с оценкой</w:t>
      </w:r>
      <w:r>
        <w:t>______________________________</w:t>
      </w:r>
    </w:p>
    <w:p w14:paraId="2F43E743" w14:textId="77777777" w:rsidR="00B53139" w:rsidRDefault="00B53139" w:rsidP="00B53139">
      <w:pPr>
        <w:jc w:val="center"/>
        <w:rPr>
          <w:sz w:val="28"/>
          <w:szCs w:val="28"/>
          <w:shd w:val="clear" w:color="auto" w:fill="FFFFFF" w:themeFill="background1"/>
        </w:rPr>
      </w:pPr>
    </w:p>
    <w:p w14:paraId="602AF016" w14:textId="77777777" w:rsidR="006E197A" w:rsidRDefault="006E197A" w:rsidP="00B53139">
      <w:pPr>
        <w:jc w:val="center"/>
        <w:rPr>
          <w:sz w:val="28"/>
          <w:szCs w:val="28"/>
          <w:shd w:val="clear" w:color="auto" w:fill="FFFFFF" w:themeFill="background1"/>
        </w:rPr>
      </w:pPr>
    </w:p>
    <w:p w14:paraId="1DDE367B" w14:textId="77777777" w:rsidR="006E197A" w:rsidRDefault="006E197A" w:rsidP="00B53139">
      <w:pPr>
        <w:jc w:val="center"/>
        <w:rPr>
          <w:sz w:val="28"/>
          <w:szCs w:val="28"/>
          <w:shd w:val="clear" w:color="auto" w:fill="FFFFFF" w:themeFill="background1"/>
        </w:rPr>
      </w:pPr>
    </w:p>
    <w:p w14:paraId="60712ECE" w14:textId="77777777" w:rsidR="006E197A" w:rsidRDefault="006E197A" w:rsidP="00B53139">
      <w:pPr>
        <w:jc w:val="center"/>
        <w:rPr>
          <w:sz w:val="28"/>
          <w:szCs w:val="28"/>
          <w:shd w:val="clear" w:color="auto" w:fill="FFFFFF" w:themeFill="background1"/>
        </w:rPr>
      </w:pPr>
    </w:p>
    <w:p w14:paraId="14509050" w14:textId="77777777" w:rsidR="006E197A" w:rsidRDefault="006E197A" w:rsidP="00B53139">
      <w:pPr>
        <w:jc w:val="center"/>
        <w:rPr>
          <w:sz w:val="28"/>
          <w:szCs w:val="28"/>
          <w:shd w:val="clear" w:color="auto" w:fill="FFFFFF" w:themeFill="background1"/>
        </w:rPr>
      </w:pPr>
    </w:p>
    <w:p w14:paraId="0FF00531" w14:textId="77777777" w:rsidR="006E197A" w:rsidRDefault="006E197A" w:rsidP="00B53139">
      <w:pPr>
        <w:jc w:val="center"/>
        <w:rPr>
          <w:sz w:val="28"/>
          <w:szCs w:val="28"/>
          <w:shd w:val="clear" w:color="auto" w:fill="FFFFFF" w:themeFill="background1"/>
        </w:rPr>
      </w:pPr>
    </w:p>
    <w:p w14:paraId="5B0BB241" w14:textId="77777777" w:rsidR="00B53139" w:rsidRDefault="00B53139" w:rsidP="00B53139">
      <w:pPr>
        <w:jc w:val="center"/>
        <w:rPr>
          <w:sz w:val="28"/>
          <w:szCs w:val="28"/>
          <w:shd w:val="clear" w:color="auto" w:fill="FFFFFF" w:themeFill="background1"/>
        </w:rPr>
      </w:pPr>
    </w:p>
    <w:p w14:paraId="6AC25B4D" w14:textId="77777777" w:rsidR="00B53139" w:rsidRDefault="00B53139" w:rsidP="00B53139">
      <w:pPr>
        <w:jc w:val="center"/>
        <w:rPr>
          <w:sz w:val="28"/>
          <w:szCs w:val="28"/>
          <w:shd w:val="clear" w:color="auto" w:fill="FFFFFF" w:themeFill="background1"/>
        </w:rPr>
      </w:pPr>
    </w:p>
    <w:p w14:paraId="3B55D268" w14:textId="4B50D21A" w:rsidR="006E197A" w:rsidRDefault="006E197A" w:rsidP="00B53139">
      <w:pPr>
        <w:jc w:val="center"/>
        <w:rPr>
          <w:sz w:val="28"/>
          <w:szCs w:val="28"/>
          <w:shd w:val="clear" w:color="auto" w:fill="FFFFFF" w:themeFill="background1"/>
        </w:rPr>
      </w:pPr>
    </w:p>
    <w:p w14:paraId="74A49D31" w14:textId="77777777" w:rsidR="006E197A" w:rsidRDefault="006E197A" w:rsidP="00B53139">
      <w:pPr>
        <w:jc w:val="center"/>
        <w:rPr>
          <w:sz w:val="28"/>
          <w:szCs w:val="28"/>
          <w:shd w:val="clear" w:color="auto" w:fill="FFFFFF" w:themeFill="background1"/>
        </w:rPr>
      </w:pPr>
    </w:p>
    <w:p w14:paraId="4B914348" w14:textId="0930A9A6" w:rsidR="00E20636" w:rsidRDefault="00B53139" w:rsidP="000F65A1">
      <w:pPr>
        <w:jc w:val="center"/>
        <w:rPr>
          <w:sz w:val="28"/>
          <w:szCs w:val="28"/>
        </w:rPr>
      </w:pPr>
      <w:r>
        <w:rPr>
          <w:sz w:val="28"/>
          <w:szCs w:val="28"/>
        </w:rPr>
        <w:t>Оренбург 2025</w:t>
      </w:r>
    </w:p>
    <w:p w14:paraId="2AE8FFFA" w14:textId="77777777" w:rsidR="000F65A1" w:rsidRDefault="000F65A1" w:rsidP="00B53139">
      <w:pPr>
        <w:jc w:val="center"/>
        <w:sectPr w:rsidR="000F65A1" w:rsidSect="007304A0">
          <w:pgSz w:w="11906" w:h="16838"/>
          <w:pgMar w:top="851" w:right="566" w:bottom="1134" w:left="1701" w:header="709" w:footer="709" w:gutter="0"/>
          <w:pgNumType w:start="1"/>
          <w:cols w:space="708"/>
          <w:titlePg/>
          <w:docGrid w:linePitch="360"/>
        </w:sectPr>
      </w:pPr>
    </w:p>
    <w:p w14:paraId="585A82BC" w14:textId="0E32DDDB" w:rsidR="008E05F6" w:rsidRPr="00C8630C" w:rsidRDefault="004B60A1" w:rsidP="008E05F6">
      <w:pPr>
        <w:ind w:left="-284" w:right="141" w:firstLine="993"/>
        <w:jc w:val="both"/>
        <w:rPr>
          <w:sz w:val="28"/>
          <w:szCs w:val="28"/>
        </w:rPr>
      </w:pPr>
      <w:bookmarkStart w:id="1" w:name="_Hlk208335196"/>
      <w:r w:rsidRPr="004B60A1">
        <w:rPr>
          <w:sz w:val="28"/>
          <w:szCs w:val="28"/>
        </w:rPr>
        <w:lastRenderedPageBreak/>
        <w:t xml:space="preserve">Для </w:t>
      </w:r>
      <w:r w:rsidR="001749AC">
        <w:rPr>
          <w:sz w:val="28"/>
          <w:szCs w:val="28"/>
        </w:rPr>
        <w:t xml:space="preserve">выполнения первого задания </w:t>
      </w:r>
      <w:r w:rsidR="00C8630C">
        <w:rPr>
          <w:sz w:val="28"/>
          <w:szCs w:val="28"/>
        </w:rPr>
        <w:t xml:space="preserve">был создан массив </w:t>
      </w:r>
      <w:r w:rsidR="00C8630C">
        <w:rPr>
          <w:sz w:val="28"/>
          <w:szCs w:val="28"/>
          <w:lang w:val="en-US"/>
        </w:rPr>
        <w:t>char</w:t>
      </w:r>
      <w:r w:rsidR="00C8630C">
        <w:rPr>
          <w:sz w:val="28"/>
          <w:szCs w:val="28"/>
        </w:rPr>
        <w:t xml:space="preserve"> и получаемая при вводе из консоли строка преобразовывается в </w:t>
      </w:r>
      <w:r w:rsidR="00C8630C">
        <w:rPr>
          <w:sz w:val="28"/>
          <w:szCs w:val="28"/>
          <w:lang w:val="en-US"/>
        </w:rPr>
        <w:t>char</w:t>
      </w:r>
      <w:r w:rsidR="00C8630C" w:rsidRPr="00C8630C">
        <w:rPr>
          <w:sz w:val="28"/>
          <w:szCs w:val="28"/>
        </w:rPr>
        <w:t xml:space="preserve">[] </w:t>
      </w:r>
      <w:r w:rsidR="00C8630C">
        <w:rPr>
          <w:sz w:val="28"/>
          <w:szCs w:val="28"/>
        </w:rPr>
        <w:t xml:space="preserve">методом </w:t>
      </w:r>
      <w:r w:rsidR="00C8630C">
        <w:rPr>
          <w:sz w:val="28"/>
          <w:szCs w:val="28"/>
          <w:lang w:val="en-US"/>
        </w:rPr>
        <w:t>ToCharArray</w:t>
      </w:r>
      <w:r w:rsidR="00C8630C" w:rsidRPr="00C8630C">
        <w:rPr>
          <w:sz w:val="28"/>
          <w:szCs w:val="28"/>
        </w:rPr>
        <w:t>()</w:t>
      </w:r>
      <w:r w:rsidR="00C8630C">
        <w:rPr>
          <w:sz w:val="28"/>
          <w:szCs w:val="28"/>
        </w:rPr>
        <w:t xml:space="preserve"> Далее используется цикл </w:t>
      </w:r>
      <w:r w:rsidR="00C8630C">
        <w:rPr>
          <w:sz w:val="28"/>
          <w:szCs w:val="28"/>
          <w:lang w:val="en-US"/>
        </w:rPr>
        <w:t>for</w:t>
      </w:r>
      <w:r w:rsidR="00C8630C" w:rsidRPr="00C8630C">
        <w:rPr>
          <w:sz w:val="28"/>
          <w:szCs w:val="28"/>
        </w:rPr>
        <w:t xml:space="preserve">, </w:t>
      </w:r>
      <w:r w:rsidR="00C8630C">
        <w:rPr>
          <w:sz w:val="28"/>
          <w:szCs w:val="28"/>
        </w:rPr>
        <w:t xml:space="preserve">чтобы перебрать каждый нечетный символ и преобразовать его регистр методом </w:t>
      </w:r>
      <w:r w:rsidR="00C8630C">
        <w:rPr>
          <w:sz w:val="28"/>
          <w:szCs w:val="28"/>
          <w:lang w:val="en-US"/>
        </w:rPr>
        <w:t>ToUpper</w:t>
      </w:r>
      <w:r w:rsidR="00C8630C" w:rsidRPr="00C8630C">
        <w:rPr>
          <w:sz w:val="28"/>
          <w:szCs w:val="28"/>
        </w:rPr>
        <w:t>()</w:t>
      </w:r>
      <w:r w:rsidR="00B241CE">
        <w:rPr>
          <w:sz w:val="28"/>
          <w:szCs w:val="28"/>
        </w:rPr>
        <w:t>.</w:t>
      </w:r>
      <w:r w:rsidR="00C8630C">
        <w:rPr>
          <w:sz w:val="28"/>
          <w:szCs w:val="28"/>
        </w:rPr>
        <w:t xml:space="preserve"> После выполнения цикла в консоль выводится </w:t>
      </w:r>
      <w:r w:rsidR="00C8630C">
        <w:rPr>
          <w:sz w:val="28"/>
          <w:szCs w:val="28"/>
          <w:lang w:val="en-US"/>
        </w:rPr>
        <w:t>Chars</w:t>
      </w:r>
      <w:r w:rsidR="00C8630C">
        <w:rPr>
          <w:sz w:val="28"/>
          <w:szCs w:val="28"/>
        </w:rPr>
        <w:t xml:space="preserve"> (Рисунок 1). Результат выполнения кода представлен на рисунке 2.</w:t>
      </w:r>
      <w:r w:rsidR="00C8630C" w:rsidRPr="00C8630C">
        <w:rPr>
          <w:sz w:val="28"/>
          <w:szCs w:val="28"/>
        </w:rPr>
        <w:t xml:space="preserve"> </w:t>
      </w:r>
      <w:r w:rsidR="00C8630C">
        <w:rPr>
          <w:sz w:val="28"/>
          <w:szCs w:val="28"/>
        </w:rPr>
        <w:t xml:space="preserve"> </w:t>
      </w:r>
    </w:p>
    <w:p w14:paraId="0FCDB594" w14:textId="77777777" w:rsidR="008E05F6" w:rsidRDefault="008E05F6" w:rsidP="008E05F6">
      <w:pPr>
        <w:ind w:left="-284" w:right="141"/>
        <w:jc w:val="center"/>
        <w:rPr>
          <w:sz w:val="28"/>
          <w:szCs w:val="28"/>
        </w:rPr>
      </w:pPr>
    </w:p>
    <w:p w14:paraId="00BE53D1" w14:textId="364AED19" w:rsidR="003820E5" w:rsidRDefault="00373732" w:rsidP="008E05F6">
      <w:pPr>
        <w:ind w:left="-284" w:right="141"/>
        <w:jc w:val="center"/>
        <w:rPr>
          <w:sz w:val="28"/>
          <w:szCs w:val="28"/>
        </w:rPr>
      </w:pPr>
      <w:r w:rsidRPr="00373732">
        <w:rPr>
          <w:noProof/>
          <w:sz w:val="28"/>
          <w:szCs w:val="28"/>
        </w:rPr>
        <w:drawing>
          <wp:inline distT="0" distB="0" distL="0" distR="0" wp14:anchorId="7376A3D5" wp14:editId="297814B9">
            <wp:extent cx="4505954" cy="1371791"/>
            <wp:effectExtent l="0" t="0" r="9525" b="0"/>
            <wp:docPr id="15298396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8396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ACA62" w14:textId="738AF7B8" w:rsidR="003820E5" w:rsidRPr="00C8630C" w:rsidRDefault="00981308" w:rsidP="00AF248C">
      <w:pPr>
        <w:ind w:left="-284" w:right="141" w:firstLine="993"/>
        <w:jc w:val="both"/>
        <w:rPr>
          <w:sz w:val="28"/>
          <w:szCs w:val="28"/>
        </w:rPr>
      </w:pPr>
      <w:r>
        <w:rPr>
          <w:sz w:val="28"/>
          <w:szCs w:val="28"/>
        </w:rPr>
        <w:t>Рисунок 1 –</w:t>
      </w:r>
      <w:r w:rsidR="008E05F6">
        <w:rPr>
          <w:sz w:val="28"/>
          <w:szCs w:val="28"/>
        </w:rPr>
        <w:t xml:space="preserve"> Код </w:t>
      </w:r>
      <w:r w:rsidR="00C8630C">
        <w:rPr>
          <w:sz w:val="28"/>
          <w:szCs w:val="28"/>
        </w:rPr>
        <w:t>для решения 1–го задания</w:t>
      </w:r>
    </w:p>
    <w:p w14:paraId="02F9E367" w14:textId="77777777" w:rsidR="002F31B6" w:rsidRPr="00C8630C" w:rsidRDefault="002F31B6" w:rsidP="002F31B6">
      <w:pPr>
        <w:ind w:right="141"/>
        <w:jc w:val="both"/>
        <w:rPr>
          <w:sz w:val="28"/>
          <w:szCs w:val="28"/>
        </w:rPr>
      </w:pPr>
    </w:p>
    <w:p w14:paraId="6E020A9A" w14:textId="788E5183" w:rsidR="008E05F6" w:rsidRPr="003D3D44" w:rsidRDefault="00690C3D" w:rsidP="008E05F6">
      <w:pPr>
        <w:ind w:left="-284" w:right="141"/>
        <w:jc w:val="center"/>
        <w:rPr>
          <w:sz w:val="28"/>
          <w:szCs w:val="28"/>
        </w:rPr>
      </w:pPr>
      <w:r w:rsidRPr="00690C3D">
        <w:rPr>
          <w:noProof/>
          <w:sz w:val="28"/>
          <w:szCs w:val="28"/>
        </w:rPr>
        <w:drawing>
          <wp:inline distT="0" distB="0" distL="0" distR="0" wp14:anchorId="06DA091A" wp14:editId="55E76925">
            <wp:extent cx="6120765" cy="551815"/>
            <wp:effectExtent l="0" t="0" r="0" b="635"/>
            <wp:docPr id="10667040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7040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5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8C789" w14:textId="56446794" w:rsidR="003D3D44" w:rsidRDefault="008E05F6" w:rsidP="002F31B6">
      <w:pPr>
        <w:ind w:left="-284" w:right="141" w:firstLine="993"/>
        <w:jc w:val="both"/>
        <w:rPr>
          <w:sz w:val="28"/>
          <w:szCs w:val="28"/>
        </w:rPr>
      </w:pPr>
      <w:r>
        <w:rPr>
          <w:sz w:val="28"/>
          <w:szCs w:val="28"/>
        </w:rPr>
        <w:t>Рисунок 2 – Результат выполнения кода</w:t>
      </w:r>
      <w:bookmarkEnd w:id="1"/>
    </w:p>
    <w:p w14:paraId="54C6C5E9" w14:textId="77777777" w:rsidR="00C8630C" w:rsidRPr="000407AD" w:rsidRDefault="00C8630C" w:rsidP="002F31B6">
      <w:pPr>
        <w:ind w:left="-284" w:right="141" w:firstLine="993"/>
        <w:jc w:val="both"/>
        <w:rPr>
          <w:sz w:val="28"/>
          <w:szCs w:val="28"/>
        </w:rPr>
      </w:pPr>
    </w:p>
    <w:p w14:paraId="522A89AC" w14:textId="3CCDC4F8" w:rsidR="00E62D2D" w:rsidRDefault="00C52D30" w:rsidP="00E62D2D">
      <w:pPr>
        <w:pStyle w:val="afa"/>
        <w:tabs>
          <w:tab w:val="left" w:pos="993"/>
        </w:tabs>
        <w:ind w:left="-284" w:right="141" w:firstLine="993"/>
        <w:jc w:val="both"/>
        <w:rPr>
          <w:sz w:val="28"/>
          <w:szCs w:val="28"/>
        </w:rPr>
      </w:pPr>
      <w:r>
        <w:rPr>
          <w:sz w:val="28"/>
          <w:szCs w:val="28"/>
        </w:rPr>
        <w:t>Чтобы</w:t>
      </w:r>
      <w:r w:rsidR="002F31B6">
        <w:rPr>
          <w:sz w:val="28"/>
          <w:szCs w:val="28"/>
        </w:rPr>
        <w:t xml:space="preserve"> </w:t>
      </w:r>
      <w:r w:rsidR="00C8630C">
        <w:rPr>
          <w:sz w:val="28"/>
          <w:szCs w:val="28"/>
        </w:rPr>
        <w:t>вып</w:t>
      </w:r>
      <w:r w:rsidR="00C8630C" w:rsidRPr="00C52D30">
        <w:rPr>
          <w:sz w:val="28"/>
          <w:szCs w:val="28"/>
        </w:rPr>
        <w:t>олн</w:t>
      </w:r>
      <w:r>
        <w:rPr>
          <w:sz w:val="28"/>
          <w:szCs w:val="28"/>
        </w:rPr>
        <w:t>ить</w:t>
      </w:r>
      <w:r w:rsidR="00C8630C" w:rsidRPr="00C52D30">
        <w:rPr>
          <w:sz w:val="28"/>
          <w:szCs w:val="28"/>
        </w:rPr>
        <w:t xml:space="preserve"> второ</w:t>
      </w:r>
      <w:r>
        <w:rPr>
          <w:sz w:val="28"/>
          <w:szCs w:val="28"/>
        </w:rPr>
        <w:t>е</w:t>
      </w:r>
      <w:r w:rsidR="00C8630C" w:rsidRPr="00C52D30">
        <w:rPr>
          <w:sz w:val="28"/>
          <w:szCs w:val="28"/>
        </w:rPr>
        <w:t xml:space="preserve"> задания </w:t>
      </w:r>
      <w:r w:rsidR="000025F9" w:rsidRPr="00C52D30">
        <w:rPr>
          <w:sz w:val="28"/>
          <w:szCs w:val="28"/>
        </w:rPr>
        <w:t>также использовался цикл for</w:t>
      </w:r>
      <w:r w:rsidRPr="00C52D30">
        <w:rPr>
          <w:sz w:val="28"/>
          <w:szCs w:val="28"/>
        </w:rPr>
        <w:t xml:space="preserve"> с </w:t>
      </w:r>
      <w:r w:rsidR="00690C3D">
        <w:rPr>
          <w:sz w:val="28"/>
          <w:szCs w:val="28"/>
        </w:rPr>
        <w:t xml:space="preserve">условным оператором </w:t>
      </w:r>
      <w:r w:rsidR="00690C3D">
        <w:rPr>
          <w:sz w:val="28"/>
          <w:szCs w:val="28"/>
          <w:lang w:val="en-US"/>
        </w:rPr>
        <w:t>if</w:t>
      </w:r>
      <w:r w:rsidRPr="00C52D30">
        <w:rPr>
          <w:sz w:val="28"/>
          <w:szCs w:val="28"/>
        </w:rPr>
        <w:t>, чтобы</w:t>
      </w:r>
      <w:r w:rsidR="004A2C8E">
        <w:rPr>
          <w:sz w:val="28"/>
          <w:szCs w:val="28"/>
        </w:rPr>
        <w:t xml:space="preserve"> вводимое</w:t>
      </w:r>
      <w:r w:rsidRPr="00C52D30">
        <w:rPr>
          <w:sz w:val="28"/>
          <w:szCs w:val="28"/>
        </w:rPr>
        <w:t xml:space="preserve"> </w:t>
      </w:r>
      <w:r>
        <w:rPr>
          <w:sz w:val="28"/>
          <w:szCs w:val="28"/>
        </w:rPr>
        <w:t>число</w:t>
      </w:r>
      <w:r w:rsidRPr="00C52D30">
        <w:rPr>
          <w:sz w:val="28"/>
          <w:szCs w:val="28"/>
        </w:rPr>
        <w:t xml:space="preserve"> </w:t>
      </w:r>
      <w:r>
        <w:rPr>
          <w:sz w:val="28"/>
          <w:szCs w:val="28"/>
        </w:rPr>
        <w:t>не превышало 1000, соответствуя заданию (Рисунок 3)</w:t>
      </w:r>
      <w:r w:rsidR="004C7D8D">
        <w:rPr>
          <w:sz w:val="28"/>
          <w:szCs w:val="28"/>
        </w:rPr>
        <w:t>.</w:t>
      </w:r>
      <w:r>
        <w:rPr>
          <w:sz w:val="28"/>
          <w:szCs w:val="28"/>
        </w:rPr>
        <w:t xml:space="preserve"> Результат выполнения кода на рисунке 4.</w:t>
      </w:r>
    </w:p>
    <w:p w14:paraId="694E2E49" w14:textId="3845FF37" w:rsidR="00C52D30" w:rsidRDefault="00C52D30" w:rsidP="00E62D2D">
      <w:pPr>
        <w:pStyle w:val="afa"/>
        <w:tabs>
          <w:tab w:val="left" w:pos="993"/>
        </w:tabs>
        <w:ind w:left="-284" w:right="141" w:firstLine="993"/>
        <w:jc w:val="both"/>
        <w:rPr>
          <w:sz w:val="28"/>
          <w:szCs w:val="28"/>
        </w:rPr>
      </w:pPr>
    </w:p>
    <w:p w14:paraId="11E1F3FB" w14:textId="3D89743A" w:rsidR="00C52D30" w:rsidRDefault="005108BE" w:rsidP="00C52D30">
      <w:pPr>
        <w:ind w:left="-284" w:right="141"/>
        <w:jc w:val="center"/>
        <w:rPr>
          <w:sz w:val="28"/>
          <w:szCs w:val="28"/>
        </w:rPr>
      </w:pPr>
      <w:r w:rsidRPr="005108BE">
        <w:rPr>
          <w:sz w:val="28"/>
          <w:szCs w:val="28"/>
        </w:rPr>
        <w:drawing>
          <wp:inline distT="0" distB="0" distL="0" distR="0" wp14:anchorId="5D3CA6F7" wp14:editId="3B4B0E68">
            <wp:extent cx="4201111" cy="1819529"/>
            <wp:effectExtent l="0" t="0" r="9525" b="9525"/>
            <wp:docPr id="676182303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182303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9A96B" w14:textId="5385BFCA" w:rsidR="00C52D30" w:rsidRPr="00C8630C" w:rsidRDefault="00C52D30" w:rsidP="00C52D30">
      <w:pPr>
        <w:ind w:left="-284" w:right="141" w:firstLine="993"/>
        <w:jc w:val="both"/>
        <w:rPr>
          <w:sz w:val="28"/>
          <w:szCs w:val="28"/>
        </w:rPr>
      </w:pPr>
      <w:r>
        <w:rPr>
          <w:sz w:val="28"/>
          <w:szCs w:val="28"/>
        </w:rPr>
        <w:t>Рисунок 3 – Код для решения 2–го задания</w:t>
      </w:r>
    </w:p>
    <w:p w14:paraId="1EC5416B" w14:textId="77777777" w:rsidR="00C52D30" w:rsidRPr="00C8630C" w:rsidRDefault="00C52D30" w:rsidP="00C52D30">
      <w:pPr>
        <w:ind w:right="141"/>
        <w:jc w:val="both"/>
        <w:rPr>
          <w:sz w:val="28"/>
          <w:szCs w:val="28"/>
        </w:rPr>
      </w:pPr>
    </w:p>
    <w:p w14:paraId="106B6DA8" w14:textId="70E0F2BF" w:rsidR="00C52D30" w:rsidRPr="003D3D44" w:rsidRDefault="00690C3D" w:rsidP="00C52D30">
      <w:pPr>
        <w:ind w:left="-284" w:right="141"/>
        <w:jc w:val="center"/>
        <w:rPr>
          <w:sz w:val="28"/>
          <w:szCs w:val="28"/>
        </w:rPr>
      </w:pPr>
      <w:r w:rsidRPr="00690C3D">
        <w:rPr>
          <w:noProof/>
          <w:sz w:val="28"/>
          <w:szCs w:val="28"/>
        </w:rPr>
        <w:lastRenderedPageBreak/>
        <w:drawing>
          <wp:inline distT="0" distB="0" distL="0" distR="0" wp14:anchorId="00CD74D7" wp14:editId="0F236011">
            <wp:extent cx="5455920" cy="1935808"/>
            <wp:effectExtent l="0" t="0" r="0" b="7620"/>
            <wp:docPr id="1825935650" name="Рисунок 1" descr="Изображение выглядит как текст, снимок экрана, программное обеспечение, Мультимедийное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935650" name="Рисунок 1" descr="Изображение выглядит как текст, снимок экрана, программное обеспечение, Мультимедийное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69031" cy="194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A79F6" w14:textId="3E20500B" w:rsidR="00C52D30" w:rsidRDefault="00C52D30" w:rsidP="00C52D30">
      <w:pPr>
        <w:ind w:left="-284" w:right="141" w:firstLine="993"/>
        <w:jc w:val="both"/>
        <w:rPr>
          <w:sz w:val="28"/>
          <w:szCs w:val="28"/>
        </w:rPr>
      </w:pPr>
      <w:r>
        <w:rPr>
          <w:sz w:val="28"/>
          <w:szCs w:val="28"/>
        </w:rPr>
        <w:t>Рисунок 4 – Результат выполнения кода</w:t>
      </w:r>
    </w:p>
    <w:p w14:paraId="31ED8B26" w14:textId="77777777" w:rsidR="00C52D30" w:rsidRPr="00B241CE" w:rsidRDefault="00C52D30" w:rsidP="00E62D2D">
      <w:pPr>
        <w:pStyle w:val="afa"/>
        <w:tabs>
          <w:tab w:val="left" w:pos="993"/>
        </w:tabs>
        <w:ind w:left="-284" w:right="141" w:firstLine="993"/>
        <w:jc w:val="both"/>
        <w:rPr>
          <w:sz w:val="28"/>
          <w:szCs w:val="28"/>
        </w:rPr>
      </w:pPr>
    </w:p>
    <w:p w14:paraId="6ABFBAB6" w14:textId="4182CC42" w:rsidR="00E62D2D" w:rsidRDefault="00C52D30" w:rsidP="00AF248C">
      <w:pPr>
        <w:pStyle w:val="afa"/>
        <w:ind w:left="-284" w:right="141" w:firstLine="99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коде для выполнения задания 3 был создан массив строк </w:t>
      </w:r>
      <w:r>
        <w:rPr>
          <w:sz w:val="28"/>
          <w:szCs w:val="28"/>
          <w:lang w:val="en-US"/>
        </w:rPr>
        <w:t>stringArray</w:t>
      </w:r>
      <w:r w:rsidRPr="00C52D30">
        <w:rPr>
          <w:sz w:val="28"/>
          <w:szCs w:val="28"/>
        </w:rPr>
        <w:t xml:space="preserve">. </w:t>
      </w:r>
      <w:r>
        <w:rPr>
          <w:sz w:val="28"/>
          <w:szCs w:val="28"/>
        </w:rPr>
        <w:t>Он заполняется вводом из консоли</w:t>
      </w:r>
      <w:r w:rsidR="00690C3D" w:rsidRPr="00690C3D">
        <w:rPr>
          <w:sz w:val="28"/>
          <w:szCs w:val="28"/>
        </w:rPr>
        <w:t xml:space="preserve">, </w:t>
      </w:r>
      <w:r w:rsidR="00690C3D">
        <w:rPr>
          <w:sz w:val="28"/>
          <w:szCs w:val="28"/>
        </w:rPr>
        <w:t>который преобразуется в массив строк</w:t>
      </w:r>
      <w:r>
        <w:rPr>
          <w:sz w:val="28"/>
          <w:szCs w:val="28"/>
        </w:rPr>
        <w:t xml:space="preserve"> с помощью метода </w:t>
      </w:r>
      <w:r>
        <w:rPr>
          <w:sz w:val="28"/>
          <w:szCs w:val="28"/>
          <w:lang w:val="en-US"/>
        </w:rPr>
        <w:t>Split</w:t>
      </w:r>
      <w:r w:rsidRPr="00C52D30">
        <w:rPr>
          <w:sz w:val="28"/>
          <w:szCs w:val="28"/>
        </w:rPr>
        <w:t>().</w:t>
      </w:r>
      <w:r>
        <w:rPr>
          <w:sz w:val="28"/>
          <w:szCs w:val="28"/>
        </w:rPr>
        <w:t xml:space="preserve"> Затем с помощью</w:t>
      </w:r>
      <w:r w:rsidR="00690C3D">
        <w:rPr>
          <w:sz w:val="28"/>
          <w:szCs w:val="28"/>
        </w:rPr>
        <w:t xml:space="preserve"> условного оператора </w:t>
      </w:r>
      <w:r w:rsidR="00690C3D">
        <w:rPr>
          <w:sz w:val="28"/>
          <w:szCs w:val="28"/>
          <w:lang w:val="en-US"/>
        </w:rPr>
        <w:t>if</w:t>
      </w:r>
      <w:r w:rsidR="00690C3D">
        <w:rPr>
          <w:sz w:val="28"/>
          <w:szCs w:val="28"/>
        </w:rPr>
        <w:t xml:space="preserve"> проверяется размер массива/количество введённых элементов</w:t>
      </w:r>
      <w:r w:rsidR="00EF0FBF">
        <w:rPr>
          <w:sz w:val="28"/>
          <w:szCs w:val="28"/>
        </w:rPr>
        <w:t xml:space="preserve"> и при помощи</w:t>
      </w:r>
      <w:r>
        <w:rPr>
          <w:sz w:val="28"/>
          <w:szCs w:val="28"/>
        </w:rPr>
        <w:t xml:space="preserve"> цикла </w:t>
      </w:r>
      <w:r>
        <w:rPr>
          <w:sz w:val="28"/>
          <w:szCs w:val="28"/>
          <w:lang w:val="en-US"/>
        </w:rPr>
        <w:t>for</w:t>
      </w:r>
      <w:r w:rsidRPr="00C52D30">
        <w:rPr>
          <w:sz w:val="28"/>
          <w:szCs w:val="28"/>
        </w:rPr>
        <w:t xml:space="preserve"> </w:t>
      </w:r>
      <w:r>
        <w:rPr>
          <w:sz w:val="28"/>
          <w:szCs w:val="28"/>
        </w:rPr>
        <w:t>выводятся элементы массива в обратном порядке (Рисунок 5). Итог выполнения кода продемонстрирован на рисунке 6.</w:t>
      </w:r>
    </w:p>
    <w:p w14:paraId="01BAD689" w14:textId="77777777" w:rsidR="00C52D30" w:rsidRDefault="00C52D30" w:rsidP="00AF248C">
      <w:pPr>
        <w:pStyle w:val="afa"/>
        <w:ind w:left="-284" w:right="141" w:firstLine="993"/>
        <w:jc w:val="both"/>
        <w:rPr>
          <w:sz w:val="28"/>
          <w:szCs w:val="28"/>
        </w:rPr>
      </w:pPr>
    </w:p>
    <w:p w14:paraId="164FF180" w14:textId="400FD3E9" w:rsidR="00C52D30" w:rsidRDefault="00690C3D" w:rsidP="00C52D30">
      <w:pPr>
        <w:ind w:left="-284" w:right="141"/>
        <w:jc w:val="center"/>
        <w:rPr>
          <w:sz w:val="28"/>
          <w:szCs w:val="28"/>
        </w:rPr>
      </w:pPr>
      <w:r w:rsidRPr="00690C3D">
        <w:rPr>
          <w:noProof/>
          <w:sz w:val="28"/>
          <w:szCs w:val="28"/>
        </w:rPr>
        <w:drawing>
          <wp:inline distT="0" distB="0" distL="0" distR="0" wp14:anchorId="3A4177FF" wp14:editId="1BDC0C0D">
            <wp:extent cx="6120765" cy="1642110"/>
            <wp:effectExtent l="0" t="0" r="0" b="0"/>
            <wp:docPr id="13381912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19127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64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087C8" w14:textId="7A5F9CBE" w:rsidR="00C52D30" w:rsidRPr="00C8630C" w:rsidRDefault="00C52D30" w:rsidP="00C52D30">
      <w:pPr>
        <w:ind w:left="-284" w:right="141" w:firstLine="99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Рисунок 5 – Код для решения </w:t>
      </w:r>
      <w:r w:rsidR="000407AD" w:rsidRPr="00690C3D">
        <w:rPr>
          <w:sz w:val="28"/>
          <w:szCs w:val="28"/>
        </w:rPr>
        <w:t>3</w:t>
      </w:r>
      <w:r>
        <w:rPr>
          <w:sz w:val="28"/>
          <w:szCs w:val="28"/>
        </w:rPr>
        <w:t>–го задания</w:t>
      </w:r>
    </w:p>
    <w:p w14:paraId="0D95B3B0" w14:textId="77777777" w:rsidR="00C52D30" w:rsidRPr="00C8630C" w:rsidRDefault="00C52D30" w:rsidP="00C52D30">
      <w:pPr>
        <w:ind w:right="141"/>
        <w:jc w:val="both"/>
        <w:rPr>
          <w:sz w:val="28"/>
          <w:szCs w:val="28"/>
        </w:rPr>
      </w:pPr>
    </w:p>
    <w:p w14:paraId="431B2AF9" w14:textId="3F87EAB0" w:rsidR="00C52D30" w:rsidRPr="003D3D44" w:rsidRDefault="00EF0FBF" w:rsidP="00C52D30">
      <w:pPr>
        <w:ind w:left="-284" w:right="141"/>
        <w:jc w:val="center"/>
        <w:rPr>
          <w:sz w:val="28"/>
          <w:szCs w:val="28"/>
        </w:rPr>
      </w:pPr>
      <w:r w:rsidRPr="00EF0FBF">
        <w:rPr>
          <w:noProof/>
          <w:sz w:val="28"/>
          <w:szCs w:val="28"/>
        </w:rPr>
        <w:drawing>
          <wp:inline distT="0" distB="0" distL="0" distR="0" wp14:anchorId="5C4335B5" wp14:editId="67675BD0">
            <wp:extent cx="6120765" cy="584200"/>
            <wp:effectExtent l="0" t="0" r="0" b="6350"/>
            <wp:docPr id="18597356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73566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1D0B6" w14:textId="20F4545C" w:rsidR="005E7F6C" w:rsidRPr="003D3D44" w:rsidRDefault="00C52D30" w:rsidP="00C52D30">
      <w:pPr>
        <w:ind w:left="-284" w:right="141" w:firstLine="993"/>
        <w:jc w:val="both"/>
        <w:rPr>
          <w:sz w:val="28"/>
          <w:szCs w:val="28"/>
        </w:rPr>
      </w:pPr>
      <w:r>
        <w:rPr>
          <w:sz w:val="28"/>
          <w:szCs w:val="28"/>
        </w:rPr>
        <w:t>Рисунок 6 – Результат выполнения кода</w:t>
      </w:r>
    </w:p>
    <w:p w14:paraId="22E3CA46" w14:textId="77777777" w:rsidR="001825B1" w:rsidRDefault="001825B1" w:rsidP="005E7F6C">
      <w:pPr>
        <w:ind w:right="141"/>
        <w:jc w:val="both"/>
        <w:rPr>
          <w:sz w:val="28"/>
          <w:szCs w:val="28"/>
        </w:rPr>
      </w:pPr>
    </w:p>
    <w:p w14:paraId="2DE23B7C" w14:textId="17104152" w:rsidR="001825B1" w:rsidRPr="001825B1" w:rsidRDefault="001825B1" w:rsidP="001825B1">
      <w:pPr>
        <w:ind w:left="-284" w:right="141" w:firstLine="99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Полный код выполнения всех заданий предоставлен в </w:t>
      </w:r>
      <w:r>
        <w:rPr>
          <w:sz w:val="28"/>
          <w:szCs w:val="28"/>
          <w:lang w:val="en-US"/>
        </w:rPr>
        <w:t>Github</w:t>
      </w:r>
      <w:r>
        <w:rPr>
          <w:sz w:val="28"/>
          <w:szCs w:val="28"/>
        </w:rPr>
        <w:t xml:space="preserve">–репозитории: </w:t>
      </w:r>
      <w:r w:rsidRPr="001825B1">
        <w:rPr>
          <w:sz w:val="28"/>
          <w:szCs w:val="28"/>
        </w:rPr>
        <w:t>https://github.com/Lenz0chka/Programming</w:t>
      </w:r>
      <w:r w:rsidR="009B663C">
        <w:rPr>
          <w:sz w:val="28"/>
          <w:szCs w:val="28"/>
          <w:lang w:val="en-US"/>
        </w:rPr>
        <w:t>Cyclic</w:t>
      </w:r>
      <w:r w:rsidRPr="001825B1">
        <w:rPr>
          <w:sz w:val="28"/>
          <w:szCs w:val="28"/>
        </w:rPr>
        <w:t>Algorithms/.</w:t>
      </w:r>
    </w:p>
    <w:p w14:paraId="2AE1F9D5" w14:textId="3D95F13D" w:rsidR="00CF3A57" w:rsidRPr="003D3D44" w:rsidRDefault="00CF3A57" w:rsidP="00CF3A57">
      <w:pPr>
        <w:pStyle w:val="afa"/>
        <w:ind w:left="-284" w:right="141" w:firstLine="993"/>
        <w:jc w:val="both"/>
        <w:rPr>
          <w:sz w:val="28"/>
          <w:szCs w:val="28"/>
        </w:rPr>
      </w:pPr>
    </w:p>
    <w:sectPr w:rsidR="00CF3A57" w:rsidRPr="003D3D44" w:rsidSect="00051F9B">
      <w:footerReference w:type="default" r:id="rId15"/>
      <w:pgSz w:w="11906" w:h="16838"/>
      <w:pgMar w:top="1134" w:right="566" w:bottom="170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61EFB9" w14:textId="77777777" w:rsidR="006069D1" w:rsidRDefault="006069D1">
      <w:r>
        <w:separator/>
      </w:r>
    </w:p>
  </w:endnote>
  <w:endnote w:type="continuationSeparator" w:id="0">
    <w:p w14:paraId="6F7EF7DB" w14:textId="77777777" w:rsidR="006069D1" w:rsidRDefault="006069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ndara Light"/>
    <w:charset w:val="00"/>
    <w:family w:val="swiss"/>
    <w:pitch w:val="default"/>
    <w:sig w:usb0="00000000" w:usb1="00000000" w:usb2="00000000" w:usb3="00000000" w:csb0="0000009F" w:csb1="00000000"/>
  </w:font>
  <w:font w:name="GOST type A">
    <w:panose1 w:val="020B0500000000000000"/>
    <w:charset w:val="00"/>
    <w:family w:val="swiss"/>
    <w:pitch w:val="variable"/>
    <w:sig w:usb0="00000203" w:usb1="00000000" w:usb2="00000000" w:usb3="00000000" w:csb0="00000005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05B8BF" w14:textId="77777777" w:rsidR="00E20636" w:rsidRDefault="00E20636">
    <w:pPr>
      <w:pStyle w:val="a8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0" allowOverlap="1" wp14:anchorId="378D4277" wp14:editId="413BA938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90030" cy="10187940"/>
              <wp:effectExtent l="0" t="0" r="0" b="0"/>
              <wp:wrapNone/>
              <wp:docPr id="1119937898" name="Группа 1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90029" cy="10187940"/>
                        <a:chOff x="1134" y="396"/>
                        <a:chExt cx="10378" cy="16044"/>
                      </a:xfrm>
                    </wpg:grpSpPr>
                    <wps:wsp>
                      <wps:cNvPr id="1516128647" name="Straight Connector 1516128647"/>
                      <wps:cNvCnPr/>
                      <wps:spPr bwMode="auto">
                        <a:xfrm>
                          <a:off x="1134" y="396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91206067" name="Straight Connector 191206067"/>
                      <wps:cNvCnPr/>
                      <wps:spPr bwMode="auto">
                        <a:xfrm>
                          <a:off x="11509" y="396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207982816" name="Straight Connector 207982816"/>
                      <wps:cNvCnPr/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910462769" name="Straight Connector 910462769"/>
                      <wps:cNvCnPr/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575649795" name="Straight Connector 1575649795"/>
                      <wps:cNvCnPr/>
                      <wps:spPr bwMode="auto">
                        <a:xfrm>
                          <a:off x="1134" y="396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213384223" name="Text Box 1213384223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95"/>
                              <w:gridCol w:w="567"/>
                            </w:tblGrid>
                            <w:tr w:rsidR="00E20636" w14:paraId="1BA8DEEB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2A0C43D" w14:textId="77777777" w:rsidR="00E20636" w:rsidRDefault="00E20636">
                                  <w:pPr>
                                    <w:pStyle w:val="af9"/>
                                    <w:rPr>
                                      <w:rFonts w:ascii="GOST type A" w:hAnsi="GOST type A"/>
                                      <w:sz w:val="22"/>
                                      <w:szCs w:val="32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C954B8D" w14:textId="77777777" w:rsidR="00E20636" w:rsidRDefault="00E20636">
                                  <w:pPr>
                                    <w:pStyle w:val="af9"/>
                                    <w:rPr>
                                      <w:rFonts w:ascii="GOST type A" w:hAnsi="GOST type A"/>
                                      <w:sz w:val="22"/>
                                      <w:szCs w:val="32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26802F93" w14:textId="77777777" w:rsidR="00E20636" w:rsidRDefault="00E20636">
                                  <w:pPr>
                                    <w:pStyle w:val="af9"/>
                                    <w:rPr>
                                      <w:rFonts w:ascii="GOST type A" w:hAnsi="GOST type A"/>
                                      <w:sz w:val="22"/>
                                      <w:szCs w:val="32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EADDB98" w14:textId="77777777" w:rsidR="00E20636" w:rsidRDefault="00E20636">
                                  <w:pPr>
                                    <w:pStyle w:val="af9"/>
                                    <w:rPr>
                                      <w:rFonts w:ascii="GOST type A" w:hAnsi="GOST type A"/>
                                      <w:sz w:val="22"/>
                                      <w:szCs w:val="32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ECE0ABF" w14:textId="77777777" w:rsidR="00E20636" w:rsidRDefault="00E20636">
                                  <w:pPr>
                                    <w:pStyle w:val="af9"/>
                                    <w:rPr>
                                      <w:rFonts w:ascii="GOST type A" w:hAnsi="GOST type A"/>
                                      <w:sz w:val="22"/>
                                      <w:szCs w:val="32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 w:val="restart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17F0187" w14:textId="3C38F50C" w:rsidR="00E20636" w:rsidRDefault="00E20636">
                                  <w:pPr>
                                    <w:pStyle w:val="af9"/>
                                    <w:jc w:val="center"/>
                                    <w:rPr>
                                      <w:rFonts w:ascii="GOST type A" w:hAnsi="GOST type A"/>
                                      <w:iCs w:val="0"/>
                                      <w:sz w:val="36"/>
                                      <w:szCs w:val="32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GOST type A" w:hAnsi="GOST type A"/>
                                      <w:iCs w:val="0"/>
                                      <w:sz w:val="32"/>
                                      <w:szCs w:val="30"/>
                                      <w:lang w:val="ru-RU"/>
                                    </w:rPr>
                                    <w:t>ОКЭИ 09.02.07. 302</w:t>
                                  </w:r>
                                  <w:r w:rsidR="006E197A">
                                    <w:rPr>
                                      <w:rFonts w:ascii="GOST type A" w:hAnsi="GOST type A"/>
                                      <w:iCs w:val="0"/>
                                      <w:sz w:val="32"/>
                                      <w:szCs w:val="30"/>
                                      <w:lang w:val="ru-RU"/>
                                    </w:rPr>
                                    <w:t>5</w:t>
                                  </w:r>
                                  <w:r>
                                    <w:rPr>
                                      <w:rFonts w:ascii="GOST type A" w:hAnsi="GOST type A"/>
                                      <w:iCs w:val="0"/>
                                      <w:sz w:val="32"/>
                                      <w:szCs w:val="30"/>
                                      <w:lang w:val="ru-RU"/>
                                    </w:rPr>
                                    <w:t xml:space="preserve">. </w:t>
                                  </w:r>
                                  <w:r w:rsidR="00CE4375">
                                    <w:rPr>
                                      <w:rFonts w:ascii="GOST type A" w:hAnsi="GOST type A"/>
                                      <w:iCs w:val="0"/>
                                      <w:sz w:val="32"/>
                                      <w:szCs w:val="30"/>
                                      <w:lang w:val="ru-RU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506A5E1A" w14:textId="77777777" w:rsidR="00E20636" w:rsidRDefault="00E20636">
                                  <w:pPr>
                                    <w:pStyle w:val="af9"/>
                                    <w:jc w:val="center"/>
                                    <w:rPr>
                                      <w:rFonts w:ascii="GOST type A" w:hAnsi="GOST type A"/>
                                      <w:sz w:val="20"/>
                                      <w:szCs w:val="32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GOST type A" w:hAnsi="GOST type A"/>
                                      <w:sz w:val="20"/>
                                      <w:szCs w:val="32"/>
                                      <w:lang w:val="ru-RU"/>
                                    </w:rPr>
                                    <w:t>Лист</w:t>
                                  </w:r>
                                </w:p>
                              </w:tc>
                            </w:tr>
                            <w:tr w:rsidR="00E20636" w14:paraId="4B414285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87C9E2F" w14:textId="77777777" w:rsidR="00E20636" w:rsidRDefault="00E20636">
                                  <w:pPr>
                                    <w:pStyle w:val="af9"/>
                                    <w:rPr>
                                      <w:rFonts w:ascii="GOST type A" w:hAnsi="GOST type A"/>
                                      <w:sz w:val="22"/>
                                      <w:szCs w:val="32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FCD4F7C" w14:textId="77777777" w:rsidR="00E20636" w:rsidRDefault="00E20636">
                                  <w:pPr>
                                    <w:pStyle w:val="af9"/>
                                    <w:rPr>
                                      <w:rFonts w:ascii="GOST type A" w:hAnsi="GOST type A"/>
                                      <w:sz w:val="22"/>
                                      <w:szCs w:val="32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226F1CCB" w14:textId="77777777" w:rsidR="00E20636" w:rsidRDefault="00E20636">
                                  <w:pPr>
                                    <w:pStyle w:val="af9"/>
                                    <w:rPr>
                                      <w:rFonts w:ascii="GOST type A" w:hAnsi="GOST type A"/>
                                      <w:sz w:val="22"/>
                                      <w:szCs w:val="32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BB05BEF" w14:textId="77777777" w:rsidR="00E20636" w:rsidRDefault="00E20636">
                                  <w:pPr>
                                    <w:pStyle w:val="af9"/>
                                    <w:rPr>
                                      <w:rFonts w:ascii="GOST type A" w:hAnsi="GOST type A"/>
                                      <w:sz w:val="22"/>
                                      <w:szCs w:val="32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7C39E8A" w14:textId="77777777" w:rsidR="00E20636" w:rsidRDefault="00E20636">
                                  <w:pPr>
                                    <w:pStyle w:val="af9"/>
                                    <w:rPr>
                                      <w:rFonts w:ascii="GOST type A" w:hAnsi="GOST type A"/>
                                      <w:sz w:val="22"/>
                                      <w:szCs w:val="32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6A5EF40" w14:textId="77777777" w:rsidR="00E20636" w:rsidRDefault="00E20636">
                                  <w:pPr>
                                    <w:pStyle w:val="af9"/>
                                    <w:rPr>
                                      <w:rFonts w:ascii="GOST type A" w:hAnsi="GOST type A"/>
                                      <w:sz w:val="22"/>
                                      <w:szCs w:val="32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 w:val="restart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26D818EF" w14:textId="77777777" w:rsidR="00E20636" w:rsidRDefault="00E20636">
                                  <w:pPr>
                                    <w:pStyle w:val="af9"/>
                                    <w:jc w:val="center"/>
                                    <w:rPr>
                                      <w:rFonts w:ascii="GOST type A" w:hAnsi="GOST type A"/>
                                      <w:sz w:val="32"/>
                                      <w:szCs w:val="3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GOST type A" w:hAnsi="GOST type A"/>
                                      <w:sz w:val="32"/>
                                      <w:szCs w:val="38"/>
                                      <w:lang w:val="ru-RU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GOST type A" w:hAnsi="GOST type A"/>
                                      <w:sz w:val="32"/>
                                      <w:szCs w:val="38"/>
                                      <w:lang w:val="ru-RU"/>
                                    </w:rPr>
                                    <w:instrText>PAGE   \* MERGEFORMAT</w:instrText>
                                  </w:r>
                                  <w:r>
                                    <w:rPr>
                                      <w:rFonts w:ascii="GOST type A" w:hAnsi="GOST type A"/>
                                      <w:sz w:val="32"/>
                                      <w:szCs w:val="38"/>
                                      <w:lang w:val="ru-RU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GOST type A" w:hAnsi="GOST type A"/>
                                      <w:sz w:val="32"/>
                                      <w:szCs w:val="38"/>
                                      <w:lang w:val="ru-RU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GOST type A" w:hAnsi="GOST type A"/>
                                      <w:sz w:val="32"/>
                                      <w:szCs w:val="38"/>
                                      <w:lang w:val="ru-RU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E20636" w14:paraId="7CD62A11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1A1BCEA" w14:textId="77777777" w:rsidR="00E20636" w:rsidRDefault="00E20636">
                                  <w:pPr>
                                    <w:pStyle w:val="af9"/>
                                    <w:jc w:val="center"/>
                                    <w:rPr>
                                      <w:rFonts w:ascii="GOST type A" w:hAnsi="GOST type A"/>
                                      <w:sz w:val="20"/>
                                      <w:szCs w:val="32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GOST type A" w:hAnsi="GOST type A"/>
                                      <w:sz w:val="20"/>
                                      <w:szCs w:val="32"/>
                                      <w:lang w:val="ru-RU"/>
                                    </w:rPr>
                                    <w:t>Изм.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4D91341" w14:textId="77777777" w:rsidR="00E20636" w:rsidRDefault="00E20636">
                                  <w:pPr>
                                    <w:pStyle w:val="af9"/>
                                    <w:jc w:val="center"/>
                                    <w:rPr>
                                      <w:rFonts w:ascii="GOST type A" w:hAnsi="GOST type A"/>
                                      <w:sz w:val="20"/>
                                      <w:szCs w:val="32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GOST type A" w:hAnsi="GOST type A"/>
                                      <w:sz w:val="20"/>
                                      <w:szCs w:val="32"/>
                                      <w:lang w:val="ru-RU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26C491EF" w14:textId="77777777" w:rsidR="00E20636" w:rsidRDefault="00E20636">
                                  <w:pPr>
                                    <w:pStyle w:val="af9"/>
                                    <w:jc w:val="center"/>
                                    <w:rPr>
                                      <w:rFonts w:ascii="GOST type A" w:hAnsi="GOST type A"/>
                                      <w:sz w:val="20"/>
                                      <w:szCs w:val="32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GOST type A" w:hAnsi="GOST type A"/>
                                      <w:sz w:val="20"/>
                                      <w:szCs w:val="32"/>
                                      <w:lang w:val="ru-RU"/>
                                    </w:rPr>
                                    <w:t>№ докум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8" w:space="0" w:color="auto"/>
                                    <w:left w:val="single" w:sz="18" w:space="0" w:color="auto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E1F5830" w14:textId="77777777" w:rsidR="00E20636" w:rsidRDefault="00E20636">
                                  <w:pPr>
                                    <w:pStyle w:val="af9"/>
                                    <w:jc w:val="center"/>
                                    <w:rPr>
                                      <w:rFonts w:ascii="GOST type A" w:hAnsi="GOST type A"/>
                                      <w:sz w:val="20"/>
                                      <w:szCs w:val="32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GOST type A" w:hAnsi="GOST type A"/>
                                      <w:sz w:val="20"/>
                                      <w:szCs w:val="32"/>
                                      <w:lang w:val="ru-RU"/>
                                    </w:rPr>
                                    <w:t>Подпись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3870586" w14:textId="77777777" w:rsidR="00E20636" w:rsidRDefault="00E20636">
                                  <w:pPr>
                                    <w:pStyle w:val="af9"/>
                                    <w:jc w:val="center"/>
                                    <w:rPr>
                                      <w:rFonts w:ascii="GOST type A" w:hAnsi="GOST type A"/>
                                      <w:sz w:val="20"/>
                                      <w:szCs w:val="32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GOST type A" w:hAnsi="GOST type A"/>
                                      <w:sz w:val="20"/>
                                      <w:szCs w:val="32"/>
                                      <w:lang w:val="ru-RU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DEBC896" w14:textId="77777777" w:rsidR="00E20636" w:rsidRDefault="00E20636">
                                  <w:pPr>
                                    <w:pStyle w:val="af9"/>
                                    <w:rPr>
                                      <w:rFonts w:ascii="GOST type A" w:hAnsi="GOST type A"/>
                                      <w:sz w:val="22"/>
                                      <w:szCs w:val="32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797AF356" w14:textId="77777777" w:rsidR="00E20636" w:rsidRDefault="00E20636">
                                  <w:pPr>
                                    <w:pStyle w:val="af9"/>
                                    <w:rPr>
                                      <w:rFonts w:ascii="GOST type A" w:hAnsi="GOST type A"/>
                                      <w:sz w:val="32"/>
                                      <w:szCs w:val="38"/>
                                      <w:lang w:val="ru-RU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F18C9E2" w14:textId="77777777" w:rsidR="00E20636" w:rsidRDefault="00E20636">
                            <w:pPr>
                              <w:rPr>
                                <w:rFonts w:ascii="GOST type A" w:hAnsi="GOST type A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78D4277" id="Группа 16" o:spid="_x0000_s1032" style="position:absolute;margin-left:56.7pt;margin-top:19.85pt;width:518.9pt;height:802.2pt;z-index:251664384;mso-position-horizontal-relative:page;mso-position-vertical-relative:page" coordorigin="1134,396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" o:allowincell="f">
              <v:line id="Straight Connector 1516128647" o:spid="_x0000_s1033" style="position:absolute;visibility:visible;mso-wrap-style:square" from="1134,396" to="1134,16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" strokeweight="2.25pt"/>
              <v:line id="Straight Connector 191206067" o:spid="_x0000_s1034" style="position:absolute;visibility:visible;mso-wrap-style:square" from="11509,396" to="11509,16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" strokeweight="2.25pt"/>
              <v:line id="Straight Connector 207982816" o:spid="_x0000_s1035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" strokeweight="2.25pt"/>
              <v:line id="Straight Connector 910462769" o:spid="_x0000_s1036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" strokeweight="2.25pt"/>
              <v:line id="Straight Connector 1575649795" o:spid="_x0000_s1037" style="position:absolute;visibility:visible;mso-wrap-style:square" from="1134,396" to="11509,3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13384223" o:spid="_x0000_s1038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" filled="f" stroked="f">
                <v:textbox inset="0,0,0,0">
                  <w:txbxContent>
                    <w:tbl>
                      <w:tblPr>
                        <w:tblW w:w="0" w:type="auto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95"/>
                        <w:gridCol w:w="567"/>
                      </w:tblGrid>
                      <w:tr w:rsidR="00E20636" w14:paraId="1BA8DEEB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72A0C43D" w14:textId="77777777" w:rsidR="00E20636" w:rsidRDefault="00E20636">
                            <w:pPr>
                              <w:pStyle w:val="af9"/>
                              <w:rPr>
                                <w:rFonts w:ascii="GOST type A" w:hAnsi="GOST type A"/>
                                <w:sz w:val="22"/>
                                <w:szCs w:val="32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1C954B8D" w14:textId="77777777" w:rsidR="00E20636" w:rsidRDefault="00E20636">
                            <w:pPr>
                              <w:pStyle w:val="af9"/>
                              <w:rPr>
                                <w:rFonts w:ascii="GOST type A" w:hAnsi="GOST type A"/>
                                <w:sz w:val="22"/>
                                <w:szCs w:val="32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26802F93" w14:textId="77777777" w:rsidR="00E20636" w:rsidRDefault="00E20636">
                            <w:pPr>
                              <w:pStyle w:val="af9"/>
                              <w:rPr>
                                <w:rFonts w:ascii="GOST type A" w:hAnsi="GOST type A"/>
                                <w:sz w:val="22"/>
                                <w:szCs w:val="32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1EADDB98" w14:textId="77777777" w:rsidR="00E20636" w:rsidRDefault="00E20636">
                            <w:pPr>
                              <w:pStyle w:val="af9"/>
                              <w:rPr>
                                <w:rFonts w:ascii="GOST type A" w:hAnsi="GOST type A"/>
                                <w:sz w:val="22"/>
                                <w:szCs w:val="32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0ECE0ABF" w14:textId="77777777" w:rsidR="00E20636" w:rsidRDefault="00E20636">
                            <w:pPr>
                              <w:pStyle w:val="af9"/>
                              <w:rPr>
                                <w:rFonts w:ascii="GOST type A" w:hAnsi="GOST type A"/>
                                <w:sz w:val="22"/>
                                <w:szCs w:val="32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 w:val="restart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117F0187" w14:textId="3C38F50C" w:rsidR="00E20636" w:rsidRDefault="00E20636">
                            <w:pPr>
                              <w:pStyle w:val="af9"/>
                              <w:jc w:val="center"/>
                              <w:rPr>
                                <w:rFonts w:ascii="GOST type A" w:hAnsi="GOST type A"/>
                                <w:iCs w:val="0"/>
                                <w:sz w:val="36"/>
                                <w:szCs w:val="32"/>
                                <w:lang w:val="ru-RU"/>
                              </w:rPr>
                            </w:pPr>
                            <w:r>
                              <w:rPr>
                                <w:rFonts w:ascii="GOST type A" w:hAnsi="GOST type A"/>
                                <w:iCs w:val="0"/>
                                <w:sz w:val="32"/>
                                <w:szCs w:val="30"/>
                                <w:lang w:val="ru-RU"/>
                              </w:rPr>
                              <w:t>ОКЭИ 09.02.07. 302</w:t>
                            </w:r>
                            <w:r w:rsidR="006E197A">
                              <w:rPr>
                                <w:rFonts w:ascii="GOST type A" w:hAnsi="GOST type A"/>
                                <w:iCs w:val="0"/>
                                <w:sz w:val="32"/>
                                <w:szCs w:val="30"/>
                                <w:lang w:val="ru-RU"/>
                              </w:rPr>
                              <w:t>5</w:t>
                            </w:r>
                            <w:r>
                              <w:rPr>
                                <w:rFonts w:ascii="GOST type A" w:hAnsi="GOST type A"/>
                                <w:iCs w:val="0"/>
                                <w:sz w:val="32"/>
                                <w:szCs w:val="30"/>
                                <w:lang w:val="ru-RU"/>
                              </w:rPr>
                              <w:t xml:space="preserve">. </w:t>
                            </w:r>
                            <w:r w:rsidR="00CE4375">
                              <w:rPr>
                                <w:rFonts w:ascii="GOST type A" w:hAnsi="GOST type A"/>
                                <w:iCs w:val="0"/>
                                <w:sz w:val="32"/>
                                <w:szCs w:val="30"/>
                                <w:lang w:val="ru-RU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506A5E1A" w14:textId="77777777" w:rsidR="00E20636" w:rsidRDefault="00E20636">
                            <w:pPr>
                              <w:pStyle w:val="af9"/>
                              <w:jc w:val="center"/>
                              <w:rPr>
                                <w:rFonts w:ascii="GOST type A" w:hAnsi="GOST type A"/>
                                <w:sz w:val="20"/>
                                <w:szCs w:val="32"/>
                                <w:lang w:val="ru-RU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20"/>
                                <w:szCs w:val="32"/>
                                <w:lang w:val="ru-RU"/>
                              </w:rPr>
                              <w:t>Лист</w:t>
                            </w:r>
                          </w:p>
                        </w:tc>
                      </w:tr>
                      <w:tr w:rsidR="00E20636" w14:paraId="4B414285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387C9E2F" w14:textId="77777777" w:rsidR="00E20636" w:rsidRDefault="00E20636">
                            <w:pPr>
                              <w:pStyle w:val="af9"/>
                              <w:rPr>
                                <w:rFonts w:ascii="GOST type A" w:hAnsi="GOST type A"/>
                                <w:sz w:val="22"/>
                                <w:szCs w:val="32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1FCD4F7C" w14:textId="77777777" w:rsidR="00E20636" w:rsidRDefault="00E20636">
                            <w:pPr>
                              <w:pStyle w:val="af9"/>
                              <w:rPr>
                                <w:rFonts w:ascii="GOST type A" w:hAnsi="GOST type A"/>
                                <w:sz w:val="22"/>
                                <w:szCs w:val="32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226F1CCB" w14:textId="77777777" w:rsidR="00E20636" w:rsidRDefault="00E20636">
                            <w:pPr>
                              <w:pStyle w:val="af9"/>
                              <w:rPr>
                                <w:rFonts w:ascii="GOST type A" w:hAnsi="GOST type A"/>
                                <w:sz w:val="22"/>
                                <w:szCs w:val="32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1BB05BEF" w14:textId="77777777" w:rsidR="00E20636" w:rsidRDefault="00E20636">
                            <w:pPr>
                              <w:pStyle w:val="af9"/>
                              <w:rPr>
                                <w:rFonts w:ascii="GOST type A" w:hAnsi="GOST type A"/>
                                <w:sz w:val="22"/>
                                <w:szCs w:val="32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7C39E8A" w14:textId="77777777" w:rsidR="00E20636" w:rsidRDefault="00E20636">
                            <w:pPr>
                              <w:pStyle w:val="af9"/>
                              <w:rPr>
                                <w:rFonts w:ascii="GOST type A" w:hAnsi="GOST type A"/>
                                <w:sz w:val="22"/>
                                <w:szCs w:val="32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06A5EF40" w14:textId="77777777" w:rsidR="00E20636" w:rsidRDefault="00E20636">
                            <w:pPr>
                              <w:pStyle w:val="af9"/>
                              <w:rPr>
                                <w:rFonts w:ascii="GOST type A" w:hAnsi="GOST type A"/>
                                <w:sz w:val="22"/>
                                <w:szCs w:val="32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 w:val="restart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26D818EF" w14:textId="77777777" w:rsidR="00E20636" w:rsidRDefault="00E20636">
                            <w:pPr>
                              <w:pStyle w:val="af9"/>
                              <w:jc w:val="center"/>
                              <w:rPr>
                                <w:rFonts w:ascii="GOST type A" w:hAnsi="GOST type A"/>
                                <w:sz w:val="32"/>
                                <w:szCs w:val="38"/>
                                <w:lang w:val="ru-RU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32"/>
                                <w:szCs w:val="38"/>
                                <w:lang w:val="ru-RU"/>
                              </w:rPr>
                              <w:fldChar w:fldCharType="begin"/>
                            </w:r>
                            <w:r>
                              <w:rPr>
                                <w:rFonts w:ascii="GOST type A" w:hAnsi="GOST type A"/>
                                <w:sz w:val="32"/>
                                <w:szCs w:val="38"/>
                                <w:lang w:val="ru-RU"/>
                              </w:rPr>
                              <w:instrText>PAGE   \* MERGEFORMAT</w:instrText>
                            </w:r>
                            <w:r>
                              <w:rPr>
                                <w:rFonts w:ascii="GOST type A" w:hAnsi="GOST type A"/>
                                <w:sz w:val="32"/>
                                <w:szCs w:val="38"/>
                                <w:lang w:val="ru-RU"/>
                              </w:rPr>
                              <w:fldChar w:fldCharType="separate"/>
                            </w:r>
                            <w:r>
                              <w:rPr>
                                <w:rFonts w:ascii="GOST type A" w:hAnsi="GOST type A"/>
                                <w:sz w:val="32"/>
                                <w:szCs w:val="38"/>
                                <w:lang w:val="ru-RU"/>
                              </w:rPr>
                              <w:t>1</w:t>
                            </w:r>
                            <w:r>
                              <w:rPr>
                                <w:rFonts w:ascii="GOST type A" w:hAnsi="GOST type A"/>
                                <w:sz w:val="32"/>
                                <w:szCs w:val="38"/>
                                <w:lang w:val="ru-RU"/>
                              </w:rPr>
                              <w:fldChar w:fldCharType="end"/>
                            </w:r>
                          </w:p>
                        </w:tc>
                      </w:tr>
                      <w:tr w:rsidR="00E20636" w14:paraId="7CD62A11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21A1BCEA" w14:textId="77777777" w:rsidR="00E20636" w:rsidRDefault="00E20636">
                            <w:pPr>
                              <w:pStyle w:val="af9"/>
                              <w:jc w:val="center"/>
                              <w:rPr>
                                <w:rFonts w:ascii="GOST type A" w:hAnsi="GOST type A"/>
                                <w:sz w:val="20"/>
                                <w:szCs w:val="32"/>
                                <w:lang w:val="ru-RU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20"/>
                                <w:szCs w:val="32"/>
                                <w:lang w:val="ru-RU"/>
                              </w:rPr>
                              <w:t>Изм.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54D91341" w14:textId="77777777" w:rsidR="00E20636" w:rsidRDefault="00E20636">
                            <w:pPr>
                              <w:pStyle w:val="af9"/>
                              <w:jc w:val="center"/>
                              <w:rPr>
                                <w:rFonts w:ascii="GOST type A" w:hAnsi="GOST type A"/>
                                <w:sz w:val="20"/>
                                <w:szCs w:val="32"/>
                                <w:lang w:val="ru-RU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20"/>
                                <w:szCs w:val="32"/>
                                <w:lang w:val="ru-RU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26C491EF" w14:textId="77777777" w:rsidR="00E20636" w:rsidRDefault="00E20636">
                            <w:pPr>
                              <w:pStyle w:val="af9"/>
                              <w:jc w:val="center"/>
                              <w:rPr>
                                <w:rFonts w:ascii="GOST type A" w:hAnsi="GOST type A"/>
                                <w:sz w:val="20"/>
                                <w:szCs w:val="32"/>
                                <w:lang w:val="ru-RU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20"/>
                                <w:szCs w:val="32"/>
                                <w:lang w:val="ru-RU"/>
                              </w:rPr>
                              <w:t>№ докум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8" w:space="0" w:color="auto"/>
                              <w:left w:val="single" w:sz="18" w:space="0" w:color="auto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5E1F5830" w14:textId="77777777" w:rsidR="00E20636" w:rsidRDefault="00E20636">
                            <w:pPr>
                              <w:pStyle w:val="af9"/>
                              <w:jc w:val="center"/>
                              <w:rPr>
                                <w:rFonts w:ascii="GOST type A" w:hAnsi="GOST type A"/>
                                <w:sz w:val="20"/>
                                <w:szCs w:val="32"/>
                                <w:lang w:val="ru-RU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20"/>
                                <w:szCs w:val="32"/>
                                <w:lang w:val="ru-RU"/>
                              </w:rPr>
                              <w:t>Подпись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73870586" w14:textId="77777777" w:rsidR="00E20636" w:rsidRDefault="00E20636">
                            <w:pPr>
                              <w:pStyle w:val="af9"/>
                              <w:jc w:val="center"/>
                              <w:rPr>
                                <w:rFonts w:ascii="GOST type A" w:hAnsi="GOST type A"/>
                                <w:sz w:val="20"/>
                                <w:szCs w:val="32"/>
                                <w:lang w:val="ru-RU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20"/>
                                <w:szCs w:val="32"/>
                                <w:lang w:val="ru-RU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1DEBC896" w14:textId="77777777" w:rsidR="00E20636" w:rsidRDefault="00E20636">
                            <w:pPr>
                              <w:pStyle w:val="af9"/>
                              <w:rPr>
                                <w:rFonts w:ascii="GOST type A" w:hAnsi="GOST type A"/>
                                <w:sz w:val="22"/>
                                <w:szCs w:val="32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797AF356" w14:textId="77777777" w:rsidR="00E20636" w:rsidRDefault="00E20636">
                            <w:pPr>
                              <w:pStyle w:val="af9"/>
                              <w:rPr>
                                <w:rFonts w:ascii="GOST type A" w:hAnsi="GOST type A"/>
                                <w:sz w:val="32"/>
                                <w:szCs w:val="38"/>
                                <w:lang w:val="ru-RU"/>
                              </w:rPr>
                            </w:pPr>
                          </w:p>
                        </w:tc>
                      </w:tr>
                    </w:tbl>
                    <w:p w14:paraId="3F18C9E2" w14:textId="77777777" w:rsidR="00E20636" w:rsidRDefault="00E20636">
                      <w:pPr>
                        <w:rPr>
                          <w:rFonts w:ascii="GOST type A" w:hAnsi="GOST type A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E77B96" w14:textId="77777777" w:rsidR="006069D1" w:rsidRDefault="006069D1">
      <w:r>
        <w:separator/>
      </w:r>
    </w:p>
  </w:footnote>
  <w:footnote w:type="continuationSeparator" w:id="0">
    <w:p w14:paraId="1F5FA9BF" w14:textId="77777777" w:rsidR="006069D1" w:rsidRDefault="006069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86491F42"/>
    <w:multiLevelType w:val="singleLevel"/>
    <w:tmpl w:val="86491F42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9804B8A7"/>
    <w:multiLevelType w:val="singleLevel"/>
    <w:tmpl w:val="9804B8A7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B70D1996"/>
    <w:multiLevelType w:val="singleLevel"/>
    <w:tmpl w:val="B70D1996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CF092B84"/>
    <w:multiLevelType w:val="multilevel"/>
    <w:tmpl w:val="CF092B84"/>
    <w:lvl w:ilvl="0">
      <w:start w:val="1"/>
      <w:numFmt w:val="bullet"/>
      <w:lvlText w:val="–"/>
      <w:lvlJc w:val="left"/>
      <w:pPr>
        <w:ind w:left="1210" w:hanging="360"/>
      </w:pPr>
      <w:rPr>
        <w:rFonts w:ascii="Arial" w:eastAsia="Arial" w:hAnsi="Arial" w:cs="Arial" w:hint="default"/>
      </w:rPr>
    </w:lvl>
    <w:lvl w:ilvl="1">
      <w:start w:val="1"/>
      <w:numFmt w:val="bullet"/>
      <w:lvlText w:val="o"/>
      <w:lvlJc w:val="left"/>
      <w:pPr>
        <w:ind w:left="193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65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337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409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81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53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625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970" w:hanging="360"/>
      </w:pPr>
      <w:rPr>
        <w:rFonts w:ascii="Wingdings" w:eastAsia="Wingdings" w:hAnsi="Wingdings" w:cs="Wingdings" w:hint="default"/>
      </w:rPr>
    </w:lvl>
  </w:abstractNum>
  <w:abstractNum w:abstractNumId="4" w15:restartNumberingAfterBreak="0">
    <w:nsid w:val="F1BF0785"/>
    <w:multiLevelType w:val="singleLevel"/>
    <w:tmpl w:val="F1BF0785"/>
    <w:lvl w:ilvl="0">
      <w:start w:val="1"/>
      <w:numFmt w:val="decimal"/>
      <w:suff w:val="space"/>
      <w:lvlText w:val="%1."/>
      <w:lvlJc w:val="left"/>
    </w:lvl>
  </w:abstractNum>
  <w:abstractNum w:abstractNumId="5" w15:restartNumberingAfterBreak="0">
    <w:nsid w:val="0053208E"/>
    <w:multiLevelType w:val="multilevel"/>
    <w:tmpl w:val="0053208E"/>
    <w:lvl w:ilvl="0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6" w15:restartNumberingAfterBreak="0">
    <w:nsid w:val="0ED65578"/>
    <w:multiLevelType w:val="hybridMultilevel"/>
    <w:tmpl w:val="DCC062BA"/>
    <w:lvl w:ilvl="0" w:tplc="C7EA0A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789" w:hanging="360"/>
      </w:pPr>
    </w:lvl>
    <w:lvl w:ilvl="2" w:tplc="0C00001B" w:tentative="1">
      <w:start w:val="1"/>
      <w:numFmt w:val="lowerRoman"/>
      <w:lvlText w:val="%3."/>
      <w:lvlJc w:val="right"/>
      <w:pPr>
        <w:ind w:left="2509" w:hanging="180"/>
      </w:pPr>
    </w:lvl>
    <w:lvl w:ilvl="3" w:tplc="0C00000F" w:tentative="1">
      <w:start w:val="1"/>
      <w:numFmt w:val="decimal"/>
      <w:lvlText w:val="%4."/>
      <w:lvlJc w:val="left"/>
      <w:pPr>
        <w:ind w:left="3229" w:hanging="360"/>
      </w:pPr>
    </w:lvl>
    <w:lvl w:ilvl="4" w:tplc="0C000019" w:tentative="1">
      <w:start w:val="1"/>
      <w:numFmt w:val="lowerLetter"/>
      <w:lvlText w:val="%5."/>
      <w:lvlJc w:val="left"/>
      <w:pPr>
        <w:ind w:left="3949" w:hanging="360"/>
      </w:pPr>
    </w:lvl>
    <w:lvl w:ilvl="5" w:tplc="0C00001B" w:tentative="1">
      <w:start w:val="1"/>
      <w:numFmt w:val="lowerRoman"/>
      <w:lvlText w:val="%6."/>
      <w:lvlJc w:val="right"/>
      <w:pPr>
        <w:ind w:left="4669" w:hanging="180"/>
      </w:pPr>
    </w:lvl>
    <w:lvl w:ilvl="6" w:tplc="0C00000F" w:tentative="1">
      <w:start w:val="1"/>
      <w:numFmt w:val="decimal"/>
      <w:lvlText w:val="%7."/>
      <w:lvlJc w:val="left"/>
      <w:pPr>
        <w:ind w:left="5389" w:hanging="360"/>
      </w:pPr>
    </w:lvl>
    <w:lvl w:ilvl="7" w:tplc="0C000019" w:tentative="1">
      <w:start w:val="1"/>
      <w:numFmt w:val="lowerLetter"/>
      <w:lvlText w:val="%8."/>
      <w:lvlJc w:val="left"/>
      <w:pPr>
        <w:ind w:left="6109" w:hanging="360"/>
      </w:pPr>
    </w:lvl>
    <w:lvl w:ilvl="8" w:tplc="0C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EE1C45"/>
    <w:multiLevelType w:val="hybridMultilevel"/>
    <w:tmpl w:val="6D64F5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CAB384D"/>
    <w:multiLevelType w:val="hybridMultilevel"/>
    <w:tmpl w:val="D1CC2A3C"/>
    <w:lvl w:ilvl="0" w:tplc="5A2E040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CF6671C"/>
    <w:multiLevelType w:val="hybridMultilevel"/>
    <w:tmpl w:val="B4803D04"/>
    <w:lvl w:ilvl="0" w:tplc="B038F4DE">
      <w:start w:val="1"/>
      <w:numFmt w:val="bullet"/>
      <w:lvlText w:val=""/>
      <w:lvlJc w:val="left"/>
      <w:pPr>
        <w:ind w:left="1429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02371F6"/>
    <w:multiLevelType w:val="singleLevel"/>
    <w:tmpl w:val="402371F6"/>
    <w:lvl w:ilvl="0">
      <w:start w:val="1"/>
      <w:numFmt w:val="decimal"/>
      <w:suff w:val="space"/>
      <w:lvlText w:val="%1."/>
      <w:lvlJc w:val="left"/>
    </w:lvl>
  </w:abstractNum>
  <w:abstractNum w:abstractNumId="11" w15:restartNumberingAfterBreak="0">
    <w:nsid w:val="4F518166"/>
    <w:multiLevelType w:val="singleLevel"/>
    <w:tmpl w:val="4F518166"/>
    <w:lvl w:ilvl="0">
      <w:start w:val="1"/>
      <w:numFmt w:val="decimal"/>
      <w:suff w:val="space"/>
      <w:lvlText w:val="%1."/>
      <w:lvlJc w:val="left"/>
    </w:lvl>
  </w:abstractNum>
  <w:abstractNum w:abstractNumId="12" w15:restartNumberingAfterBreak="0">
    <w:nsid w:val="59ADCABA"/>
    <w:multiLevelType w:val="multilevel"/>
    <w:tmpl w:val="59ADCABA"/>
    <w:lvl w:ilvl="0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3" w15:restartNumberingAfterBreak="0">
    <w:nsid w:val="60892ACD"/>
    <w:multiLevelType w:val="multilevel"/>
    <w:tmpl w:val="60892AC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0D7672"/>
    <w:multiLevelType w:val="hybridMultilevel"/>
    <w:tmpl w:val="818C52E8"/>
    <w:lvl w:ilvl="0" w:tplc="FA46FD3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789" w:hanging="360"/>
      </w:pPr>
    </w:lvl>
    <w:lvl w:ilvl="2" w:tplc="0C00001B" w:tentative="1">
      <w:start w:val="1"/>
      <w:numFmt w:val="lowerRoman"/>
      <w:lvlText w:val="%3."/>
      <w:lvlJc w:val="right"/>
      <w:pPr>
        <w:ind w:left="2509" w:hanging="180"/>
      </w:pPr>
    </w:lvl>
    <w:lvl w:ilvl="3" w:tplc="0C00000F" w:tentative="1">
      <w:start w:val="1"/>
      <w:numFmt w:val="decimal"/>
      <w:lvlText w:val="%4."/>
      <w:lvlJc w:val="left"/>
      <w:pPr>
        <w:ind w:left="3229" w:hanging="360"/>
      </w:pPr>
    </w:lvl>
    <w:lvl w:ilvl="4" w:tplc="0C000019" w:tentative="1">
      <w:start w:val="1"/>
      <w:numFmt w:val="lowerLetter"/>
      <w:lvlText w:val="%5."/>
      <w:lvlJc w:val="left"/>
      <w:pPr>
        <w:ind w:left="3949" w:hanging="360"/>
      </w:pPr>
    </w:lvl>
    <w:lvl w:ilvl="5" w:tplc="0C00001B" w:tentative="1">
      <w:start w:val="1"/>
      <w:numFmt w:val="lowerRoman"/>
      <w:lvlText w:val="%6."/>
      <w:lvlJc w:val="right"/>
      <w:pPr>
        <w:ind w:left="4669" w:hanging="180"/>
      </w:pPr>
    </w:lvl>
    <w:lvl w:ilvl="6" w:tplc="0C00000F" w:tentative="1">
      <w:start w:val="1"/>
      <w:numFmt w:val="decimal"/>
      <w:lvlText w:val="%7."/>
      <w:lvlJc w:val="left"/>
      <w:pPr>
        <w:ind w:left="5389" w:hanging="360"/>
      </w:pPr>
    </w:lvl>
    <w:lvl w:ilvl="7" w:tplc="0C000019" w:tentative="1">
      <w:start w:val="1"/>
      <w:numFmt w:val="lowerLetter"/>
      <w:lvlText w:val="%8."/>
      <w:lvlJc w:val="left"/>
      <w:pPr>
        <w:ind w:left="6109" w:hanging="360"/>
      </w:pPr>
    </w:lvl>
    <w:lvl w:ilvl="8" w:tplc="0C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62AE66E4"/>
    <w:multiLevelType w:val="hybridMultilevel"/>
    <w:tmpl w:val="9CFABE80"/>
    <w:lvl w:ilvl="0" w:tplc="CCF8D7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789" w:hanging="360"/>
      </w:pPr>
    </w:lvl>
    <w:lvl w:ilvl="2" w:tplc="0C00001B" w:tentative="1">
      <w:start w:val="1"/>
      <w:numFmt w:val="lowerRoman"/>
      <w:lvlText w:val="%3."/>
      <w:lvlJc w:val="right"/>
      <w:pPr>
        <w:ind w:left="2509" w:hanging="180"/>
      </w:pPr>
    </w:lvl>
    <w:lvl w:ilvl="3" w:tplc="0C00000F" w:tentative="1">
      <w:start w:val="1"/>
      <w:numFmt w:val="decimal"/>
      <w:lvlText w:val="%4."/>
      <w:lvlJc w:val="left"/>
      <w:pPr>
        <w:ind w:left="3229" w:hanging="360"/>
      </w:pPr>
    </w:lvl>
    <w:lvl w:ilvl="4" w:tplc="0C000019" w:tentative="1">
      <w:start w:val="1"/>
      <w:numFmt w:val="lowerLetter"/>
      <w:lvlText w:val="%5."/>
      <w:lvlJc w:val="left"/>
      <w:pPr>
        <w:ind w:left="3949" w:hanging="360"/>
      </w:pPr>
    </w:lvl>
    <w:lvl w:ilvl="5" w:tplc="0C00001B" w:tentative="1">
      <w:start w:val="1"/>
      <w:numFmt w:val="lowerRoman"/>
      <w:lvlText w:val="%6."/>
      <w:lvlJc w:val="right"/>
      <w:pPr>
        <w:ind w:left="4669" w:hanging="180"/>
      </w:pPr>
    </w:lvl>
    <w:lvl w:ilvl="6" w:tplc="0C00000F" w:tentative="1">
      <w:start w:val="1"/>
      <w:numFmt w:val="decimal"/>
      <w:lvlText w:val="%7."/>
      <w:lvlJc w:val="left"/>
      <w:pPr>
        <w:ind w:left="5389" w:hanging="360"/>
      </w:pPr>
    </w:lvl>
    <w:lvl w:ilvl="7" w:tplc="0C000019" w:tentative="1">
      <w:start w:val="1"/>
      <w:numFmt w:val="lowerLetter"/>
      <w:lvlText w:val="%8."/>
      <w:lvlJc w:val="left"/>
      <w:pPr>
        <w:ind w:left="6109" w:hanging="360"/>
      </w:pPr>
    </w:lvl>
    <w:lvl w:ilvl="8" w:tplc="0C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75DF308F"/>
    <w:multiLevelType w:val="multilevel"/>
    <w:tmpl w:val="75DF308F"/>
    <w:lvl w:ilvl="0">
      <w:start w:val="1"/>
      <w:numFmt w:val="bullet"/>
      <w:lvlText w:val="–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76236739"/>
    <w:multiLevelType w:val="hybridMultilevel"/>
    <w:tmpl w:val="6C00B10A"/>
    <w:lvl w:ilvl="0" w:tplc="B038F4DE">
      <w:start w:val="1"/>
      <w:numFmt w:val="bullet"/>
      <w:lvlText w:val=""/>
      <w:lvlJc w:val="left"/>
      <w:pPr>
        <w:ind w:left="1429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777A5C81"/>
    <w:multiLevelType w:val="singleLevel"/>
    <w:tmpl w:val="777A5C81"/>
    <w:lvl w:ilvl="0">
      <w:start w:val="1"/>
      <w:numFmt w:val="decimal"/>
      <w:suff w:val="space"/>
      <w:lvlText w:val="%1."/>
      <w:lvlJc w:val="left"/>
    </w:lvl>
  </w:abstractNum>
  <w:abstractNum w:abstractNumId="19" w15:restartNumberingAfterBreak="0">
    <w:nsid w:val="7A4A3867"/>
    <w:multiLevelType w:val="multilevel"/>
    <w:tmpl w:val="7A4A3867"/>
    <w:lvl w:ilvl="0">
      <w:start w:val="1"/>
      <w:numFmt w:val="bullet"/>
      <w:lvlText w:val="–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352267609">
    <w:abstractNumId w:val="5"/>
  </w:num>
  <w:num w:numId="2" w16cid:durableId="648746245">
    <w:abstractNumId w:val="3"/>
  </w:num>
  <w:num w:numId="3" w16cid:durableId="535773554">
    <w:abstractNumId w:val="12"/>
  </w:num>
  <w:num w:numId="4" w16cid:durableId="691036717">
    <w:abstractNumId w:val="2"/>
  </w:num>
  <w:num w:numId="5" w16cid:durableId="1241790207">
    <w:abstractNumId w:val="0"/>
  </w:num>
  <w:num w:numId="6" w16cid:durableId="2138451390">
    <w:abstractNumId w:val="18"/>
  </w:num>
  <w:num w:numId="7" w16cid:durableId="737939545">
    <w:abstractNumId w:val="1"/>
  </w:num>
  <w:num w:numId="8" w16cid:durableId="540048589">
    <w:abstractNumId w:val="11"/>
  </w:num>
  <w:num w:numId="9" w16cid:durableId="544560190">
    <w:abstractNumId w:val="4"/>
  </w:num>
  <w:num w:numId="10" w16cid:durableId="13463317">
    <w:abstractNumId w:val="10"/>
  </w:num>
  <w:num w:numId="11" w16cid:durableId="1816406165">
    <w:abstractNumId w:val="7"/>
  </w:num>
  <w:num w:numId="12" w16cid:durableId="2072803825">
    <w:abstractNumId w:val="17"/>
  </w:num>
  <w:num w:numId="13" w16cid:durableId="532108401">
    <w:abstractNumId w:val="9"/>
  </w:num>
  <w:num w:numId="14" w16cid:durableId="283074354">
    <w:abstractNumId w:val="19"/>
  </w:num>
  <w:num w:numId="15" w16cid:durableId="2115591870">
    <w:abstractNumId w:val="16"/>
  </w:num>
  <w:num w:numId="16" w16cid:durableId="1266301976">
    <w:abstractNumId w:val="13"/>
  </w:num>
  <w:num w:numId="17" w16cid:durableId="1331786445">
    <w:abstractNumId w:val="6"/>
  </w:num>
  <w:num w:numId="18" w16cid:durableId="1736929209">
    <w:abstractNumId w:val="15"/>
  </w:num>
  <w:num w:numId="19" w16cid:durableId="879511916">
    <w:abstractNumId w:val="14"/>
  </w:num>
  <w:num w:numId="20" w16cid:durableId="123439324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displayHorizontalDrawingGridEvery w:val="0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2C0F"/>
    <w:rsid w:val="000025F9"/>
    <w:rsid w:val="00016838"/>
    <w:rsid w:val="00016F18"/>
    <w:rsid w:val="00023071"/>
    <w:rsid w:val="000407AD"/>
    <w:rsid w:val="00051F9B"/>
    <w:rsid w:val="00052EFA"/>
    <w:rsid w:val="000575AE"/>
    <w:rsid w:val="000C38A7"/>
    <w:rsid w:val="000C5C1E"/>
    <w:rsid w:val="000C66FE"/>
    <w:rsid w:val="000F65A1"/>
    <w:rsid w:val="0011519B"/>
    <w:rsid w:val="00120172"/>
    <w:rsid w:val="001218C7"/>
    <w:rsid w:val="001305F4"/>
    <w:rsid w:val="00136AD5"/>
    <w:rsid w:val="001626C5"/>
    <w:rsid w:val="00165054"/>
    <w:rsid w:val="001749AC"/>
    <w:rsid w:val="00177467"/>
    <w:rsid w:val="001825B1"/>
    <w:rsid w:val="00193DD5"/>
    <w:rsid w:val="001C2E25"/>
    <w:rsid w:val="001D36FA"/>
    <w:rsid w:val="00226DB1"/>
    <w:rsid w:val="00231371"/>
    <w:rsid w:val="00296A5F"/>
    <w:rsid w:val="002F31B6"/>
    <w:rsid w:val="0033510C"/>
    <w:rsid w:val="003577D8"/>
    <w:rsid w:val="003615AB"/>
    <w:rsid w:val="00373732"/>
    <w:rsid w:val="00373DD2"/>
    <w:rsid w:val="003820E5"/>
    <w:rsid w:val="00387344"/>
    <w:rsid w:val="003A7FA0"/>
    <w:rsid w:val="003D3D44"/>
    <w:rsid w:val="00413BB5"/>
    <w:rsid w:val="00421035"/>
    <w:rsid w:val="00466CB8"/>
    <w:rsid w:val="004746FA"/>
    <w:rsid w:val="00475692"/>
    <w:rsid w:val="004A2C8E"/>
    <w:rsid w:val="004A3E11"/>
    <w:rsid w:val="004A6230"/>
    <w:rsid w:val="004B60A1"/>
    <w:rsid w:val="004C7D8D"/>
    <w:rsid w:val="005108BE"/>
    <w:rsid w:val="00510964"/>
    <w:rsid w:val="00553D98"/>
    <w:rsid w:val="0056752C"/>
    <w:rsid w:val="005919CC"/>
    <w:rsid w:val="005C4E42"/>
    <w:rsid w:val="005E7F6C"/>
    <w:rsid w:val="005F61EB"/>
    <w:rsid w:val="006069D1"/>
    <w:rsid w:val="00613561"/>
    <w:rsid w:val="00626EDC"/>
    <w:rsid w:val="00642356"/>
    <w:rsid w:val="00647A9A"/>
    <w:rsid w:val="006568D0"/>
    <w:rsid w:val="00690C3D"/>
    <w:rsid w:val="00692114"/>
    <w:rsid w:val="006940D4"/>
    <w:rsid w:val="006B43A3"/>
    <w:rsid w:val="006E197A"/>
    <w:rsid w:val="006E5C72"/>
    <w:rsid w:val="007271ED"/>
    <w:rsid w:val="007304A0"/>
    <w:rsid w:val="007328DB"/>
    <w:rsid w:val="00783D9D"/>
    <w:rsid w:val="00790CC4"/>
    <w:rsid w:val="007E60E7"/>
    <w:rsid w:val="007F1F7A"/>
    <w:rsid w:val="00843868"/>
    <w:rsid w:val="008859F8"/>
    <w:rsid w:val="008B6005"/>
    <w:rsid w:val="008E05F6"/>
    <w:rsid w:val="008E3942"/>
    <w:rsid w:val="008E48F5"/>
    <w:rsid w:val="00920EB4"/>
    <w:rsid w:val="00933DD9"/>
    <w:rsid w:val="009564FF"/>
    <w:rsid w:val="00957248"/>
    <w:rsid w:val="00981308"/>
    <w:rsid w:val="009A7722"/>
    <w:rsid w:val="009B2C0F"/>
    <w:rsid w:val="009B5D12"/>
    <w:rsid w:val="009B663C"/>
    <w:rsid w:val="009C6411"/>
    <w:rsid w:val="009E41E1"/>
    <w:rsid w:val="009F7019"/>
    <w:rsid w:val="00A0333C"/>
    <w:rsid w:val="00A154A0"/>
    <w:rsid w:val="00A31384"/>
    <w:rsid w:val="00A33859"/>
    <w:rsid w:val="00A93E23"/>
    <w:rsid w:val="00AA6BA1"/>
    <w:rsid w:val="00AD401D"/>
    <w:rsid w:val="00AF248C"/>
    <w:rsid w:val="00B241CE"/>
    <w:rsid w:val="00B25A75"/>
    <w:rsid w:val="00B526E9"/>
    <w:rsid w:val="00B53139"/>
    <w:rsid w:val="00B853E8"/>
    <w:rsid w:val="00B95E70"/>
    <w:rsid w:val="00BA4248"/>
    <w:rsid w:val="00BF5D93"/>
    <w:rsid w:val="00C05B29"/>
    <w:rsid w:val="00C41E88"/>
    <w:rsid w:val="00C43F46"/>
    <w:rsid w:val="00C52D30"/>
    <w:rsid w:val="00C63965"/>
    <w:rsid w:val="00C76FCF"/>
    <w:rsid w:val="00C8630C"/>
    <w:rsid w:val="00CA7A39"/>
    <w:rsid w:val="00CB1068"/>
    <w:rsid w:val="00CD5BB8"/>
    <w:rsid w:val="00CE4375"/>
    <w:rsid w:val="00CF3A57"/>
    <w:rsid w:val="00D03DD6"/>
    <w:rsid w:val="00D15087"/>
    <w:rsid w:val="00D172EE"/>
    <w:rsid w:val="00D23505"/>
    <w:rsid w:val="00D56C72"/>
    <w:rsid w:val="00D623DA"/>
    <w:rsid w:val="00D708D5"/>
    <w:rsid w:val="00D9123E"/>
    <w:rsid w:val="00DB2F15"/>
    <w:rsid w:val="00DC3409"/>
    <w:rsid w:val="00DF710D"/>
    <w:rsid w:val="00E028D6"/>
    <w:rsid w:val="00E14E9B"/>
    <w:rsid w:val="00E20636"/>
    <w:rsid w:val="00E62D2D"/>
    <w:rsid w:val="00EC03BD"/>
    <w:rsid w:val="00ED26D5"/>
    <w:rsid w:val="00EE3D14"/>
    <w:rsid w:val="00EF0FBF"/>
    <w:rsid w:val="00EF2493"/>
    <w:rsid w:val="00F4577C"/>
    <w:rsid w:val="00F67561"/>
    <w:rsid w:val="00F71001"/>
    <w:rsid w:val="00FB4D46"/>
    <w:rsid w:val="1FBF4151"/>
    <w:rsid w:val="3BC32A65"/>
    <w:rsid w:val="5D1C12D3"/>
    <w:rsid w:val="60B93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021310A"/>
  <w15:docId w15:val="{F0DF7DB3-2244-40B3-B756-EC8B3A769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/>
    <w:lsdException w:name="toc 8" w:uiPriority="39" w:unhideWhenUsed="1" w:qFormat="1"/>
    <w:lsdException w:name="toc 9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unhideWhenUsed="1" w:qFormat="1"/>
    <w:lsdException w:name="envelope address" w:semiHidden="1" w:unhideWhenUsed="1"/>
    <w:lsdException w:name="envelope return" w:semiHidden="1" w:unhideWhenUsed="1"/>
    <w:lsdException w:name="footnote reference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2D30"/>
    <w:rPr>
      <w:rFonts w:eastAsia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styleId="a4">
    <w:name w:val="endnote reference"/>
    <w:basedOn w:val="a0"/>
    <w:uiPriority w:val="99"/>
    <w:semiHidden/>
    <w:unhideWhenUsed/>
    <w:qFormat/>
    <w:rPr>
      <w:vertAlign w:val="superscript"/>
    </w:rPr>
  </w:style>
  <w:style w:type="paragraph" w:styleId="a5">
    <w:name w:val="endnote text"/>
    <w:basedOn w:val="a"/>
    <w:link w:val="a6"/>
    <w:uiPriority w:val="99"/>
    <w:semiHidden/>
    <w:unhideWhenUsed/>
    <w:qFormat/>
    <w:rPr>
      <w:sz w:val="20"/>
    </w:rPr>
  </w:style>
  <w:style w:type="character" w:styleId="a7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paragraph" w:styleId="a8">
    <w:name w:val="footer"/>
    <w:basedOn w:val="a"/>
    <w:link w:val="a9"/>
    <w:uiPriority w:val="99"/>
    <w:unhideWhenUsed/>
    <w:qFormat/>
    <w:pPr>
      <w:tabs>
        <w:tab w:val="center" w:pos="4677"/>
        <w:tab w:val="right" w:pos="9355"/>
      </w:tabs>
    </w:pPr>
  </w:style>
  <w:style w:type="character" w:styleId="aa">
    <w:name w:val="footnote reference"/>
    <w:basedOn w:val="a0"/>
    <w:unhideWhenUsed/>
    <w:qFormat/>
    <w:rPr>
      <w:vertAlign w:val="superscript"/>
    </w:rPr>
  </w:style>
  <w:style w:type="paragraph" w:styleId="ab">
    <w:name w:val="footnote text"/>
    <w:basedOn w:val="a"/>
    <w:link w:val="ac"/>
    <w:semiHidden/>
    <w:unhideWhenUsed/>
    <w:pPr>
      <w:spacing w:after="40"/>
    </w:pPr>
    <w:rPr>
      <w:sz w:val="18"/>
    </w:rPr>
  </w:style>
  <w:style w:type="paragraph" w:styleId="ad">
    <w:name w:val="header"/>
    <w:basedOn w:val="a"/>
    <w:link w:val="ae"/>
    <w:uiPriority w:val="99"/>
    <w:unhideWhenUsed/>
    <w:qFormat/>
    <w:pPr>
      <w:tabs>
        <w:tab w:val="center" w:pos="4677"/>
        <w:tab w:val="right" w:pos="9355"/>
      </w:tabs>
    </w:pPr>
  </w:style>
  <w:style w:type="character" w:styleId="af">
    <w:name w:val="Hyperlink"/>
    <w:basedOn w:val="a0"/>
    <w:uiPriority w:val="99"/>
    <w:unhideWhenUsed/>
    <w:qFormat/>
    <w:rPr>
      <w:color w:val="0563C1" w:themeColor="hyperlink"/>
      <w:u w:val="single"/>
    </w:rPr>
  </w:style>
  <w:style w:type="paragraph" w:styleId="af0">
    <w:name w:val="Subtitle"/>
    <w:basedOn w:val="a"/>
    <w:next w:val="a"/>
    <w:link w:val="af1"/>
    <w:uiPriority w:val="11"/>
    <w:qFormat/>
    <w:pPr>
      <w:spacing w:before="200" w:after="200"/>
    </w:pPr>
  </w:style>
  <w:style w:type="table" w:styleId="af2">
    <w:name w:val="Table Grid"/>
    <w:basedOn w:val="a1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3">
    <w:name w:val="table of figures"/>
    <w:basedOn w:val="a"/>
    <w:next w:val="a"/>
    <w:uiPriority w:val="99"/>
    <w:unhideWhenUsed/>
    <w:qFormat/>
  </w:style>
  <w:style w:type="paragraph" w:styleId="af4">
    <w:name w:val="Title"/>
    <w:basedOn w:val="a"/>
    <w:next w:val="a"/>
    <w:link w:val="af5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11">
    <w:name w:val="toc 1"/>
    <w:basedOn w:val="a"/>
    <w:next w:val="a"/>
    <w:uiPriority w:val="39"/>
    <w:unhideWhenUsed/>
    <w:qFormat/>
    <w:pPr>
      <w:tabs>
        <w:tab w:val="right" w:leader="dot" w:pos="9629"/>
      </w:tabs>
      <w:spacing w:after="20"/>
      <w:ind w:left="-284"/>
    </w:pPr>
  </w:style>
  <w:style w:type="paragraph" w:styleId="21">
    <w:name w:val="toc 2"/>
    <w:basedOn w:val="a"/>
    <w:next w:val="a"/>
    <w:uiPriority w:val="39"/>
    <w:unhideWhenUsed/>
    <w:qFormat/>
    <w:pPr>
      <w:tabs>
        <w:tab w:val="right" w:leader="dot" w:pos="9639"/>
      </w:tabs>
      <w:ind w:left="-284"/>
    </w:pPr>
  </w:style>
  <w:style w:type="paragraph" w:styleId="31">
    <w:name w:val="toc 3"/>
    <w:basedOn w:val="a"/>
    <w:next w:val="a"/>
    <w:uiPriority w:val="39"/>
    <w:unhideWhenUsed/>
    <w:qFormat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qFormat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qFormat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qFormat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qFormat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qFormat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qFormat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qFormat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qFormat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qFormat/>
    <w:rPr>
      <w:sz w:val="48"/>
      <w:szCs w:val="48"/>
    </w:rPr>
  </w:style>
  <w:style w:type="character" w:customStyle="1" w:styleId="SubtitleChar">
    <w:name w:val="Subtitle Char"/>
    <w:basedOn w:val="a0"/>
    <w:uiPriority w:val="11"/>
    <w:qFormat/>
    <w:rPr>
      <w:sz w:val="24"/>
      <w:szCs w:val="24"/>
    </w:rPr>
  </w:style>
  <w:style w:type="character" w:customStyle="1" w:styleId="QuoteChar">
    <w:name w:val="Quote Char"/>
    <w:uiPriority w:val="29"/>
    <w:qFormat/>
    <w:rPr>
      <w:i/>
    </w:rPr>
  </w:style>
  <w:style w:type="character" w:customStyle="1" w:styleId="IntenseQuoteChar">
    <w:name w:val="Intense Quote Char"/>
    <w:uiPriority w:val="30"/>
    <w:rPr>
      <w:i/>
    </w:rPr>
  </w:style>
  <w:style w:type="table" w:customStyle="1" w:styleId="110">
    <w:name w:val="Таблица простая 1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210">
    <w:name w:val="Таблица простая 21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0">
    <w:name w:val="Таблица простая 31"/>
    <w:basedOn w:val="a1"/>
    <w:uiPriority w:val="99"/>
    <w:tblPr/>
    <w:tblStylePr w:type="firstRow">
      <w:rPr>
        <w:b/>
        <w:caps/>
        <w:color w:val="404040"/>
      </w:rPr>
      <w:tblPr/>
      <w:tcPr>
        <w:tcBorders>
          <w:top w:val="nil"/>
          <w:left w:val="nil"/>
          <w:bottom w:val="single" w:sz="4" w:space="0" w:color="404040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il"/>
          <w:left w:val="nil"/>
          <w:bottom w:val="nil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410">
    <w:name w:val="Таблица простая 41"/>
    <w:basedOn w:val="a1"/>
    <w:uiPriority w:val="99"/>
    <w:tblPr/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510">
    <w:name w:val="Таблица простая 51"/>
    <w:basedOn w:val="a1"/>
    <w:uiPriority w:val="99"/>
    <w:tblPr/>
    <w:tblStylePr w:type="firstRow">
      <w:rPr>
        <w:i/>
        <w:color w:val="404040"/>
      </w:rPr>
      <w:tblPr/>
      <w:tcPr>
        <w:tcBorders>
          <w:left w:val="nil"/>
          <w:bottom w:val="single" w:sz="4" w:space="0" w:color="404040"/>
          <w:right w:val="nil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-11">
    <w:name w:val="Таблица-сетка 1 светлая1"/>
    <w:basedOn w:val="a1"/>
    <w:uiPriority w:val="99"/>
    <w:tblPr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-21">
    <w:name w:val="Таблица-сетка 21"/>
    <w:basedOn w:val="a1"/>
    <w:uiPriority w:val="99"/>
    <w:tblPr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6A6A6A" w:themeColor="text1" w:themeTint="95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-31">
    <w:name w:val="Таблица-сетка 31"/>
    <w:basedOn w:val="a1"/>
    <w:uiPriority w:val="99"/>
    <w:tblPr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-41">
    <w:name w:val="Таблица-сетка 41"/>
    <w:basedOn w:val="a1"/>
    <w:uiPriority w:val="59"/>
    <w:tblPr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-51">
    <w:name w:val="Таблица-сетка 5 темная1"/>
    <w:basedOn w:val="a1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-61">
    <w:name w:val="Таблица-сетка 6 цветная1"/>
    <w:basedOn w:val="a1"/>
    <w:uiPriority w:val="99"/>
    <w:tblPr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/>
      </w:rPr>
    </w:tblStylePr>
    <w:tblStylePr w:type="firstCol">
      <w:rPr>
        <w:b/>
        <w:color w:val="7F7F7F" w:themeColor="text1" w:themeTint="80"/>
      </w:rPr>
    </w:tblStylePr>
    <w:tblStylePr w:type="lastCol">
      <w:rPr>
        <w:b/>
        <w:color w:val="7F7F7F" w:themeColor="text1" w:themeTint="80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customStyle="1" w:styleId="-71">
    <w:name w:val="Таблица-сетка 7 цветная1"/>
    <w:basedOn w:val="a1"/>
    <w:uiPriority w:val="99"/>
    <w:tblPr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/>
        <w:sz w:val="22"/>
      </w:rPr>
      <w:tblPr/>
      <w:tcPr>
        <w:tcBorders>
          <w:top w:val="nil"/>
          <w:left w:val="nil"/>
          <w:bottom w:val="single" w:sz="4" w:space="0" w:color="7F7F7F" w:themeColor="text1" w:themeTint="8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/>
        <w:sz w:val="22"/>
      </w:rPr>
      <w:tblPr/>
      <w:tcPr>
        <w:tcBorders>
          <w:top w:val="single" w:sz="4" w:space="0" w:color="7F7F7F" w:themeColor="text1" w:themeTint="8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nil"/>
          <w:bottom w:val="nil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single" w:sz="4" w:space="0" w:color="7F7F7F" w:themeColor="text1" w:themeTint="8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customStyle="1" w:styleId="-110">
    <w:name w:val="Список-таблица 1 светлая1"/>
    <w:basedOn w:val="a1"/>
    <w:uiPriority w:val="99"/>
    <w:qFormat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000000" w:themeColor="text1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-210">
    <w:name w:val="Список-таблица 21"/>
    <w:basedOn w:val="a1"/>
    <w:uiPriority w:val="99"/>
    <w:tblPr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il"/>
          <w:bottom w:val="single" w:sz="4" w:space="0" w:color="6F6F6F" w:themeColor="text1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il"/>
          <w:bottom w:val="single" w:sz="4" w:space="0" w:color="6F6F6F" w:themeColor="text1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-310">
    <w:name w:val="Список-таблица 31"/>
    <w:basedOn w:val="a1"/>
    <w:uiPriority w:val="9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-410">
    <w:name w:val="Список-таблица 41"/>
    <w:basedOn w:val="a1"/>
    <w:uiPriority w:val="9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-510">
    <w:name w:val="Список-таблица 5 темная1"/>
    <w:basedOn w:val="a1"/>
    <w:uiPriority w:val="99"/>
    <w:tblPr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-610">
    <w:name w:val="Список-таблица 6 цветная1"/>
    <w:basedOn w:val="a1"/>
    <w:uiPriority w:val="99"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-710">
    <w:name w:val="Список-таблица 7 цветная1"/>
    <w:basedOn w:val="a1"/>
    <w:uiPriority w:val="99"/>
    <w:tblPr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nil"/>
          <w:bottom w:val="single" w:sz="4" w:space="0" w:color="7F7F7F" w:themeColor="text1" w:themeTint="8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/>
        <w:sz w:val="22"/>
      </w:rPr>
      <w:tblPr/>
      <w:tcPr>
        <w:tcBorders>
          <w:top w:val="single" w:sz="4" w:space="0" w:color="7F7F7F" w:themeColor="text1" w:themeTint="8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nil"/>
          <w:bottom w:val="nil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single" w:sz="4" w:space="0" w:color="7F7F7F" w:themeColor="text1" w:themeTint="8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character" w:customStyle="1" w:styleId="FootnoteTextChar">
    <w:name w:val="Footnote Text Char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paragraph" w:customStyle="1" w:styleId="12">
    <w:name w:val="Заголовок оглавления1"/>
    <w:uiPriority w:val="39"/>
    <w:unhideWhenUsed/>
    <w:qFormat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qFormat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qFormat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qFormat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qFormat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qFormat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qFormat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qFormat/>
    <w:rPr>
      <w:rFonts w:ascii="Arial" w:eastAsia="Arial" w:hAnsi="Arial" w:cs="Arial"/>
      <w:i/>
      <w:iCs/>
      <w:sz w:val="21"/>
      <w:szCs w:val="21"/>
    </w:rPr>
  </w:style>
  <w:style w:type="paragraph" w:styleId="af6">
    <w:name w:val="No Spacing"/>
    <w:uiPriority w:val="1"/>
    <w:qFormat/>
  </w:style>
  <w:style w:type="character" w:customStyle="1" w:styleId="af5">
    <w:name w:val="Заголовок Знак"/>
    <w:basedOn w:val="a0"/>
    <w:link w:val="af4"/>
    <w:uiPriority w:val="10"/>
    <w:qFormat/>
    <w:rPr>
      <w:sz w:val="48"/>
      <w:szCs w:val="48"/>
    </w:rPr>
  </w:style>
  <w:style w:type="character" w:customStyle="1" w:styleId="af1">
    <w:name w:val="Подзаголовок Знак"/>
    <w:basedOn w:val="a0"/>
    <w:link w:val="af0"/>
    <w:uiPriority w:val="11"/>
    <w:qFormat/>
    <w:rPr>
      <w:sz w:val="24"/>
      <w:szCs w:val="24"/>
    </w:rPr>
  </w:style>
  <w:style w:type="paragraph" w:styleId="22">
    <w:name w:val="Quote"/>
    <w:basedOn w:val="a"/>
    <w:next w:val="a"/>
    <w:link w:val="23"/>
    <w:uiPriority w:val="29"/>
    <w:qFormat/>
    <w:pPr>
      <w:ind w:left="720" w:right="720"/>
    </w:pPr>
    <w:rPr>
      <w:i/>
    </w:rPr>
  </w:style>
  <w:style w:type="character" w:customStyle="1" w:styleId="23">
    <w:name w:val="Цитата 2 Знак"/>
    <w:link w:val="22"/>
    <w:uiPriority w:val="29"/>
    <w:rPr>
      <w:i/>
    </w:rPr>
  </w:style>
  <w:style w:type="paragraph" w:styleId="af7">
    <w:name w:val="Intense Quote"/>
    <w:basedOn w:val="a"/>
    <w:next w:val="a"/>
    <w:link w:val="af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f8">
    <w:name w:val="Выделенная цитата Знак"/>
    <w:link w:val="af7"/>
    <w:uiPriority w:val="30"/>
    <w:qFormat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character" w:customStyle="1" w:styleId="CaptionChar">
    <w:name w:val="Caption Char"/>
    <w:uiPriority w:val="99"/>
    <w:qFormat/>
  </w:style>
  <w:style w:type="table" w:customStyle="1" w:styleId="TableGridLight1">
    <w:name w:val="Table Grid Light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GridTable1Light-Accent11">
    <w:name w:val="Grid Table 1 Light - Accent 11"/>
    <w:basedOn w:val="a1"/>
    <w:uiPriority w:val="99"/>
    <w:tblPr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1">
    <w:name w:val="Grid Table 1 Light - Accent 21"/>
    <w:basedOn w:val="a1"/>
    <w:uiPriority w:val="99"/>
    <w:tblPr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1">
    <w:name w:val="Grid Table 1 Light - Accent 31"/>
    <w:basedOn w:val="a1"/>
    <w:uiPriority w:val="99"/>
    <w:tblPr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1">
    <w:name w:val="Grid Table 1 Light - Accent 41"/>
    <w:basedOn w:val="a1"/>
    <w:uiPriority w:val="99"/>
    <w:tblPr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1">
    <w:name w:val="Grid Table 1 Light - Accent 51"/>
    <w:basedOn w:val="a1"/>
    <w:uiPriority w:val="99"/>
    <w:tblPr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1">
    <w:name w:val="Grid Table 1 Light - Accent 61"/>
    <w:basedOn w:val="a1"/>
    <w:uiPriority w:val="99"/>
    <w:tblPr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GridTable2-Accent11">
    <w:name w:val="Grid Table 2 - Accent 11"/>
    <w:basedOn w:val="a1"/>
    <w:uiPriority w:val="99"/>
    <w:tblPr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537DC8" w:themeColor="accent1" w:themeTint="EA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1">
    <w:name w:val="Grid Table 2 - Accent 21"/>
    <w:basedOn w:val="a1"/>
    <w:uiPriority w:val="99"/>
    <w:tblPr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F4B184" w:themeColor="accent2" w:themeTint="97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1">
    <w:name w:val="Grid Table 2 - Accent 31"/>
    <w:basedOn w:val="a1"/>
    <w:uiPriority w:val="99"/>
    <w:tblPr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A5A5A5" w:themeColor="accent3" w:themeTint="FE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1">
    <w:name w:val="Grid Table 2 - Accent 41"/>
    <w:basedOn w:val="a1"/>
    <w:uiPriority w:val="99"/>
    <w:tblPr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FFD865" w:themeColor="accent4" w:themeTint="9A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1">
    <w:name w:val="Grid Table 2 - Accent 51"/>
    <w:basedOn w:val="a1"/>
    <w:uiPriority w:val="99"/>
    <w:tblPr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5B9BD5" w:themeColor="accent5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1">
    <w:name w:val="Grid Table 2 - Accent 61"/>
    <w:basedOn w:val="a1"/>
    <w:uiPriority w:val="99"/>
    <w:tblPr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70AD47" w:themeColor="accent6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3-Accent11">
    <w:name w:val="Grid Table 3 - Accent 11"/>
    <w:basedOn w:val="a1"/>
    <w:uiPriority w:val="99"/>
    <w:tblPr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1">
    <w:name w:val="Grid Table 3 - Accent 21"/>
    <w:basedOn w:val="a1"/>
    <w:uiPriority w:val="99"/>
    <w:tblPr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1">
    <w:name w:val="Grid Table 3 - Accent 31"/>
    <w:basedOn w:val="a1"/>
    <w:uiPriority w:val="99"/>
    <w:tblPr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1">
    <w:name w:val="Grid Table 3 - Accent 41"/>
    <w:basedOn w:val="a1"/>
    <w:uiPriority w:val="99"/>
    <w:tblPr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1">
    <w:name w:val="Grid Table 3 - Accent 51"/>
    <w:basedOn w:val="a1"/>
    <w:uiPriority w:val="99"/>
    <w:tblPr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1">
    <w:name w:val="Grid Table 3 - Accent 61"/>
    <w:basedOn w:val="a1"/>
    <w:uiPriority w:val="99"/>
    <w:tblPr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4-Accent11">
    <w:name w:val="Grid Table 4 - Accent 11"/>
    <w:basedOn w:val="a1"/>
    <w:uiPriority w:val="59"/>
    <w:tblPr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1">
    <w:name w:val="Grid Table 4 - Accent 21"/>
    <w:basedOn w:val="a1"/>
    <w:uiPriority w:val="59"/>
    <w:tblPr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1">
    <w:name w:val="Grid Table 4 - Accent 31"/>
    <w:basedOn w:val="a1"/>
    <w:uiPriority w:val="59"/>
    <w:tblPr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1">
    <w:name w:val="Grid Table 4 - Accent 41"/>
    <w:basedOn w:val="a1"/>
    <w:uiPriority w:val="59"/>
    <w:qFormat/>
    <w:tblPr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1">
    <w:name w:val="Grid Table 4 - Accent 51"/>
    <w:basedOn w:val="a1"/>
    <w:uiPriority w:val="59"/>
    <w:tblPr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1">
    <w:name w:val="Grid Table 4 - Accent 61"/>
    <w:basedOn w:val="a1"/>
    <w:uiPriority w:val="59"/>
    <w:tblPr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5Dark-Accent1">
    <w:name w:val="Grid Table 5 Dark- Accent 1"/>
    <w:basedOn w:val="a1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1">
    <w:name w:val="Grid Table 5 Dark - Accent 21"/>
    <w:basedOn w:val="a1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1">
    <w:name w:val="Grid Table 5 Dark - Accent 31"/>
    <w:basedOn w:val="a1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1">
    <w:name w:val="Grid Table 5 Dark - Accent 51"/>
    <w:basedOn w:val="a1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1">
    <w:name w:val="Grid Table 5 Dark - Accent 61"/>
    <w:basedOn w:val="a1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GridTable6Colorful-Accent11">
    <w:name w:val="Grid Table 6 Colorful - Accent 11"/>
    <w:basedOn w:val="a1"/>
    <w:uiPriority w:val="99"/>
    <w:tblPr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/>
      </w:rPr>
    </w:tblStylePr>
    <w:tblStylePr w:type="firstCol">
      <w:rPr>
        <w:b/>
        <w:color w:val="A0B7E1" w:themeColor="accent1" w:themeTint="80"/>
      </w:rPr>
    </w:tblStylePr>
    <w:tblStylePr w:type="lastCol">
      <w:rPr>
        <w:b/>
        <w:color w:val="A0B7E1" w:themeColor="accent1" w:themeTint="80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/>
        <w:sz w:val="22"/>
      </w:rPr>
    </w:tblStylePr>
  </w:style>
  <w:style w:type="table" w:customStyle="1" w:styleId="GridTable6Colorful-Accent21">
    <w:name w:val="Grid Table 6 Colorful - Accent 21"/>
    <w:basedOn w:val="a1"/>
    <w:uiPriority w:val="99"/>
    <w:tblPr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285" w:themeColor="accent2" w:themeTint="96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285" w:themeColor="accent2" w:themeTint="96"/>
      </w:rPr>
    </w:tblStylePr>
    <w:tblStylePr w:type="firstCol">
      <w:rPr>
        <w:b/>
        <w:color w:val="F4B285" w:themeColor="accent2" w:themeTint="96"/>
      </w:rPr>
    </w:tblStylePr>
    <w:tblStylePr w:type="lastCol">
      <w:rPr>
        <w:b/>
        <w:color w:val="F4B285" w:themeColor="accent2" w:themeTint="96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GridTable6Colorful-Accent31">
    <w:name w:val="Grid Table 6 Colorful - Accent 31"/>
    <w:basedOn w:val="a1"/>
    <w:uiPriority w:val="99"/>
    <w:tblPr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/>
      </w:rPr>
    </w:tblStylePr>
    <w:tblStylePr w:type="firstCol">
      <w:rPr>
        <w:b/>
        <w:color w:val="A5A5A5" w:themeColor="accent3"/>
      </w:rPr>
    </w:tblStylePr>
    <w:tblStylePr w:type="lastCol">
      <w:rPr>
        <w:b/>
        <w:color w:val="A5A5A5" w:themeColor="accent3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/>
        <w:sz w:val="22"/>
      </w:rPr>
    </w:tblStylePr>
  </w:style>
  <w:style w:type="table" w:customStyle="1" w:styleId="GridTable6Colorful-Accent41">
    <w:name w:val="Grid Table 6 Colorful - Accent 41"/>
    <w:basedOn w:val="a1"/>
    <w:uiPriority w:val="99"/>
    <w:tblPr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966" w:themeColor="accent4" w:themeTint="99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966" w:themeColor="accent4" w:themeTint="99"/>
      </w:rPr>
    </w:tblStylePr>
    <w:tblStylePr w:type="firstCol">
      <w:rPr>
        <w:b/>
        <w:color w:val="FFD966" w:themeColor="accent4" w:themeTint="99"/>
      </w:rPr>
    </w:tblStylePr>
    <w:tblStylePr w:type="lastCol">
      <w:rPr>
        <w:b/>
        <w:color w:val="FFD966" w:themeColor="accent4" w:themeTint="99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GridTable6Colorful-Accent51">
    <w:name w:val="Grid Table 6 Colorful - Accent 51"/>
    <w:basedOn w:val="a1"/>
    <w:uiPriority w:val="99"/>
    <w:tblPr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C" w:themeColor="accent5" w:themeShade="94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C" w:themeColor="accent5" w:themeShade="94"/>
      </w:rPr>
    </w:tblStylePr>
    <w:tblStylePr w:type="firstCol">
      <w:rPr>
        <w:b/>
        <w:color w:val="245A8C" w:themeColor="accent5" w:themeShade="94"/>
      </w:rPr>
    </w:tblStylePr>
    <w:tblStylePr w:type="lastCol">
      <w:rPr>
        <w:b/>
        <w:color w:val="245A8C" w:themeColor="accent5" w:themeShade="94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C" w:themeColor="accent5" w:themeShade="94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C" w:themeColor="accent5" w:themeShade="94"/>
        <w:sz w:val="22"/>
      </w:rPr>
    </w:tblStylePr>
  </w:style>
  <w:style w:type="table" w:customStyle="1" w:styleId="GridTable6Colorful-Accent61">
    <w:name w:val="Grid Table 6 Colorful - Accent 61"/>
    <w:basedOn w:val="a1"/>
    <w:uiPriority w:val="99"/>
    <w:tblPr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C" w:themeColor="accent5" w:themeShade="94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C" w:themeColor="accent5" w:themeShade="94"/>
      </w:rPr>
    </w:tblStylePr>
    <w:tblStylePr w:type="firstCol">
      <w:rPr>
        <w:b/>
        <w:color w:val="245A8C" w:themeColor="accent5" w:themeShade="94"/>
      </w:rPr>
    </w:tblStylePr>
    <w:tblStylePr w:type="lastCol">
      <w:rPr>
        <w:b/>
        <w:color w:val="245A8C" w:themeColor="accent5" w:themeShade="94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C" w:themeColor="accent5" w:themeShade="94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C" w:themeColor="accent5" w:themeShade="94"/>
        <w:sz w:val="22"/>
      </w:rPr>
    </w:tblStylePr>
  </w:style>
  <w:style w:type="table" w:customStyle="1" w:styleId="GridTable7Colorful-Accent11">
    <w:name w:val="Grid Table 7 Colorful - Accent 11"/>
    <w:basedOn w:val="a1"/>
    <w:uiPriority w:val="99"/>
    <w:tblPr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/>
        <w:sz w:val="22"/>
      </w:rPr>
      <w:tblPr/>
      <w:tcPr>
        <w:tcBorders>
          <w:top w:val="nil"/>
          <w:left w:val="nil"/>
          <w:bottom w:val="single" w:sz="4" w:space="0" w:color="A0B7E1" w:themeColor="accent1" w:themeTint="8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/>
        <w:sz w:val="22"/>
      </w:rPr>
      <w:tblPr/>
      <w:tcPr>
        <w:tcBorders>
          <w:top w:val="single" w:sz="4" w:space="0" w:color="A0B7E1" w:themeColor="accent1" w:themeTint="8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/>
        <w:sz w:val="22"/>
      </w:rPr>
      <w:tblPr/>
      <w:tcPr>
        <w:tcBorders>
          <w:top w:val="nil"/>
          <w:left w:val="nil"/>
          <w:bottom w:val="nil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/>
        <w:sz w:val="22"/>
      </w:rPr>
      <w:tblPr/>
      <w:tcPr>
        <w:tcBorders>
          <w:top w:val="nil"/>
          <w:left w:val="single" w:sz="4" w:space="0" w:color="A0B7E1" w:themeColor="accent1" w:themeTint="8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/>
        <w:sz w:val="22"/>
      </w:rPr>
    </w:tblStylePr>
  </w:style>
  <w:style w:type="table" w:customStyle="1" w:styleId="GridTable7Colorful-Accent21">
    <w:name w:val="Grid Table 7 Colorful - Accent 21"/>
    <w:basedOn w:val="a1"/>
    <w:uiPriority w:val="99"/>
    <w:tblPr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285" w:themeColor="accent2" w:themeTint="96"/>
        <w:sz w:val="22"/>
      </w:rPr>
      <w:tblPr/>
      <w:tcPr>
        <w:tcBorders>
          <w:top w:val="nil"/>
          <w:left w:val="nil"/>
          <w:bottom w:val="single" w:sz="4" w:space="0" w:color="F4B184" w:themeColor="accent2" w:themeTint="97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285" w:themeColor="accent2" w:themeTint="96"/>
        <w:sz w:val="22"/>
      </w:rPr>
      <w:tblPr/>
      <w:tcPr>
        <w:tcBorders>
          <w:top w:val="single" w:sz="4" w:space="0" w:color="F4B184" w:themeColor="accent2" w:themeTint="97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nil"/>
          <w:bottom w:val="nil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single" w:sz="4" w:space="0" w:color="F4B184" w:themeColor="accent2" w:themeTint="97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GridTable7Colorful-Accent31">
    <w:name w:val="Grid Table 7 Colorful - Accent 31"/>
    <w:basedOn w:val="a1"/>
    <w:uiPriority w:val="99"/>
    <w:tblPr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/>
        <w:sz w:val="22"/>
      </w:rPr>
      <w:tblPr/>
      <w:tcPr>
        <w:tcBorders>
          <w:top w:val="nil"/>
          <w:left w:val="nil"/>
          <w:bottom w:val="single" w:sz="4" w:space="0" w:color="A5A5A5" w:themeColor="accent3" w:themeTint="FE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/>
        <w:sz w:val="22"/>
      </w:rPr>
      <w:tblPr/>
      <w:tcPr>
        <w:tcBorders>
          <w:top w:val="single" w:sz="4" w:space="0" w:color="A5A5A5" w:themeColor="accent3" w:themeTint="FE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/>
        <w:sz w:val="22"/>
      </w:rPr>
      <w:tblPr/>
      <w:tcPr>
        <w:tcBorders>
          <w:top w:val="nil"/>
          <w:left w:val="nil"/>
          <w:bottom w:val="nil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/>
        <w:sz w:val="22"/>
      </w:rPr>
      <w:tblPr/>
      <w:tcPr>
        <w:tcBorders>
          <w:top w:val="nil"/>
          <w:left w:val="single" w:sz="4" w:space="0" w:color="A5A5A5" w:themeColor="accent3" w:themeTint="FE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/>
        <w:sz w:val="22"/>
      </w:rPr>
    </w:tblStylePr>
  </w:style>
  <w:style w:type="table" w:customStyle="1" w:styleId="GridTable7Colorful-Accent41">
    <w:name w:val="Grid Table 7 Colorful - Accent 41"/>
    <w:basedOn w:val="a1"/>
    <w:uiPriority w:val="99"/>
    <w:tblPr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966" w:themeColor="accent4" w:themeTint="99"/>
        <w:sz w:val="22"/>
      </w:rPr>
      <w:tblPr/>
      <w:tcPr>
        <w:tcBorders>
          <w:top w:val="nil"/>
          <w:left w:val="nil"/>
          <w:bottom w:val="single" w:sz="4" w:space="0" w:color="FFD865" w:themeColor="accent4" w:themeTint="9A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966" w:themeColor="accent4" w:themeTint="99"/>
        <w:sz w:val="22"/>
      </w:rPr>
      <w:tblPr/>
      <w:tcPr>
        <w:tcBorders>
          <w:top w:val="single" w:sz="4" w:space="0" w:color="FFD865" w:themeColor="accent4" w:themeTint="9A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nil"/>
          <w:bottom w:val="nil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single" w:sz="4" w:space="0" w:color="FFD865" w:themeColor="accent4" w:themeTint="9A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GridTable7Colorful-Accent51">
    <w:name w:val="Grid Table 7 Colorful - Accent 51"/>
    <w:basedOn w:val="a1"/>
    <w:uiPriority w:val="99"/>
    <w:tblPr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C" w:themeColor="accent5" w:themeShade="94"/>
        <w:sz w:val="22"/>
      </w:rPr>
      <w:tblPr/>
      <w:tcPr>
        <w:tcBorders>
          <w:top w:val="nil"/>
          <w:left w:val="nil"/>
          <w:bottom w:val="single" w:sz="4" w:space="0" w:color="A2C6E7" w:themeColor="accent5" w:themeTint="9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C" w:themeColor="accent5" w:themeShade="94"/>
        <w:sz w:val="22"/>
      </w:rPr>
      <w:tblPr/>
      <w:tcPr>
        <w:tcBorders>
          <w:top w:val="single" w:sz="4" w:space="0" w:color="A2C6E7" w:themeColor="accent5" w:themeTint="9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C" w:themeColor="accent5" w:themeShade="94"/>
        <w:sz w:val="22"/>
      </w:rPr>
      <w:tblPr/>
      <w:tcPr>
        <w:tcBorders>
          <w:top w:val="nil"/>
          <w:left w:val="nil"/>
          <w:bottom w:val="nil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C" w:themeColor="accent5" w:themeShade="94"/>
        <w:sz w:val="22"/>
      </w:rPr>
      <w:tblPr/>
      <w:tcPr>
        <w:tcBorders>
          <w:top w:val="nil"/>
          <w:left w:val="single" w:sz="4" w:space="0" w:color="A2C6E7" w:themeColor="accent5" w:themeTint="9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C" w:themeColor="accent5" w:themeShade="94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C" w:themeColor="accent5" w:themeShade="94"/>
        <w:sz w:val="22"/>
      </w:rPr>
    </w:tblStylePr>
  </w:style>
  <w:style w:type="table" w:customStyle="1" w:styleId="GridTable7Colorful-Accent61">
    <w:name w:val="Grid Table 7 Colorful - Accent 61"/>
    <w:basedOn w:val="a1"/>
    <w:uiPriority w:val="99"/>
    <w:tblPr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06429" w:themeColor="accent6" w:themeShade="94"/>
        <w:sz w:val="22"/>
      </w:rPr>
      <w:tblPr/>
      <w:tcPr>
        <w:tcBorders>
          <w:top w:val="nil"/>
          <w:left w:val="nil"/>
          <w:bottom w:val="single" w:sz="4" w:space="0" w:color="ADD394" w:themeColor="accent6" w:themeTint="9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06429" w:themeColor="accent6" w:themeShade="94"/>
        <w:sz w:val="22"/>
      </w:rPr>
      <w:tblPr/>
      <w:tcPr>
        <w:tcBorders>
          <w:top w:val="single" w:sz="4" w:space="0" w:color="ADD394" w:themeColor="accent6" w:themeTint="9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06429" w:themeColor="accent6" w:themeShade="94"/>
        <w:sz w:val="22"/>
      </w:rPr>
      <w:tblPr/>
      <w:tcPr>
        <w:tcBorders>
          <w:top w:val="nil"/>
          <w:left w:val="nil"/>
          <w:bottom w:val="nil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06429" w:themeColor="accent6" w:themeShade="94"/>
        <w:sz w:val="22"/>
      </w:rPr>
      <w:tblPr/>
      <w:tcPr>
        <w:tcBorders>
          <w:top w:val="nil"/>
          <w:left w:val="single" w:sz="4" w:space="0" w:color="ADD394" w:themeColor="accent6" w:themeTint="9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6429" w:themeColor="accent6" w:themeShade="94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06429" w:themeColor="accent6" w:themeShade="94"/>
        <w:sz w:val="22"/>
      </w:rPr>
    </w:tblStylePr>
  </w:style>
  <w:style w:type="table" w:customStyle="1" w:styleId="ListTable1Light-Accent11">
    <w:name w:val="List Table 1 Light - Accent 11"/>
    <w:basedOn w:val="a1"/>
    <w:uiPriority w:val="99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4472C4" w:themeColor="accent1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1">
    <w:name w:val="List Table 1 Light - Accent 21"/>
    <w:basedOn w:val="a1"/>
    <w:uiPriority w:val="99"/>
    <w:qFormat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ED7D31" w:themeColor="accent2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1">
    <w:name w:val="List Table 1 Light - Accent 31"/>
    <w:basedOn w:val="a1"/>
    <w:uiPriority w:val="99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A5A5A5" w:themeColor="accent3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1">
    <w:name w:val="List Table 1 Light - Accent 41"/>
    <w:basedOn w:val="a1"/>
    <w:uiPriority w:val="99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FFC000" w:themeColor="accent4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1">
    <w:name w:val="List Table 1 Light - Accent 51"/>
    <w:basedOn w:val="a1"/>
    <w:uiPriority w:val="99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5B9BD5" w:themeColor="accent5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1">
    <w:name w:val="List Table 1 Light - Accent 61"/>
    <w:basedOn w:val="a1"/>
    <w:uiPriority w:val="99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70AD47" w:themeColor="accent6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2-Accent11">
    <w:name w:val="List Table 2 - Accent 11"/>
    <w:basedOn w:val="a1"/>
    <w:uiPriority w:val="99"/>
    <w:tblPr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il"/>
          <w:bottom w:val="single" w:sz="4" w:space="0" w:color="95AFDD" w:themeColor="accent1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il"/>
          <w:bottom w:val="single" w:sz="4" w:space="0" w:color="95AFDD" w:themeColor="accent1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1">
    <w:name w:val="List Table 2 - Accent 21"/>
    <w:basedOn w:val="a1"/>
    <w:uiPriority w:val="99"/>
    <w:tblPr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il"/>
          <w:bottom w:val="single" w:sz="4" w:space="0" w:color="F4B58A" w:themeColor="accent2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il"/>
          <w:bottom w:val="single" w:sz="4" w:space="0" w:color="F4B58A" w:themeColor="accent2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1">
    <w:name w:val="List Table 2 - Accent 31"/>
    <w:basedOn w:val="a1"/>
    <w:uiPriority w:val="99"/>
    <w:tblPr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il"/>
          <w:bottom w:val="single" w:sz="4" w:space="0" w:color="CCCCCC" w:themeColor="accent3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il"/>
          <w:bottom w:val="single" w:sz="4" w:space="0" w:color="CCCCCC" w:themeColor="accent3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1">
    <w:name w:val="List Table 2 - Accent 41"/>
    <w:basedOn w:val="a1"/>
    <w:uiPriority w:val="99"/>
    <w:tblPr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il"/>
          <w:bottom w:val="single" w:sz="4" w:space="0" w:color="FFDB6F" w:themeColor="accent4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il"/>
          <w:bottom w:val="single" w:sz="4" w:space="0" w:color="FFDB6F" w:themeColor="accent4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1">
    <w:name w:val="List Table 2 - Accent 51"/>
    <w:basedOn w:val="a1"/>
    <w:uiPriority w:val="99"/>
    <w:tblPr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il"/>
          <w:bottom w:val="single" w:sz="4" w:space="0" w:color="A2C6E7" w:themeColor="accent5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il"/>
          <w:bottom w:val="single" w:sz="4" w:space="0" w:color="A2C6E7" w:themeColor="accent5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1">
    <w:name w:val="List Table 2 - Accent 61"/>
    <w:basedOn w:val="a1"/>
    <w:uiPriority w:val="99"/>
    <w:tblPr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il"/>
          <w:bottom w:val="single" w:sz="4" w:space="0" w:color="ADD394" w:themeColor="accent6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il"/>
          <w:bottom w:val="single" w:sz="4" w:space="0" w:color="ADD394" w:themeColor="accent6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3-Accent11">
    <w:name w:val="List Table 3 - Accent 11"/>
    <w:basedOn w:val="a1"/>
    <w:uiPriority w:val="99"/>
    <w:qFormat/>
    <w:tblPr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1">
    <w:name w:val="List Table 3 - Accent 21"/>
    <w:basedOn w:val="a1"/>
    <w:uiPriority w:val="99"/>
    <w:tblPr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1">
    <w:name w:val="List Table 3 - Accent 31"/>
    <w:basedOn w:val="a1"/>
    <w:uiPriority w:val="99"/>
    <w:tblPr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1">
    <w:name w:val="List Table 3 - Accent 41"/>
    <w:basedOn w:val="a1"/>
    <w:uiPriority w:val="99"/>
    <w:tblPr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1">
    <w:name w:val="List Table 3 - Accent 51"/>
    <w:basedOn w:val="a1"/>
    <w:uiPriority w:val="99"/>
    <w:tblPr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1">
    <w:name w:val="List Table 3 - Accent 61"/>
    <w:basedOn w:val="a1"/>
    <w:uiPriority w:val="99"/>
    <w:tblPr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ListTable4-Accent11">
    <w:name w:val="List Table 4 - Accent 11"/>
    <w:basedOn w:val="a1"/>
    <w:uiPriority w:val="99"/>
    <w:tblPr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1">
    <w:name w:val="List Table 4 - Accent 21"/>
    <w:basedOn w:val="a1"/>
    <w:uiPriority w:val="99"/>
    <w:tblPr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1">
    <w:name w:val="List Table 4 - Accent 31"/>
    <w:basedOn w:val="a1"/>
    <w:uiPriority w:val="99"/>
    <w:tblPr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1">
    <w:name w:val="List Table 4 - Accent 41"/>
    <w:basedOn w:val="a1"/>
    <w:uiPriority w:val="99"/>
    <w:tblPr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1">
    <w:name w:val="List Table 4 - Accent 51"/>
    <w:basedOn w:val="a1"/>
    <w:uiPriority w:val="99"/>
    <w:tblPr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1">
    <w:name w:val="List Table 4 - Accent 61"/>
    <w:basedOn w:val="a1"/>
    <w:uiPriority w:val="99"/>
    <w:qFormat/>
    <w:tblPr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5Dark-Accent11">
    <w:name w:val="List Table 5 Dark - Accent 11"/>
    <w:basedOn w:val="a1"/>
    <w:uiPriority w:val="99"/>
    <w:qFormat/>
    <w:tblPr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1">
    <w:name w:val="List Table 5 Dark - Accent 21"/>
    <w:basedOn w:val="a1"/>
    <w:uiPriority w:val="99"/>
    <w:tblPr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1">
    <w:name w:val="List Table 5 Dark - Accent 31"/>
    <w:basedOn w:val="a1"/>
    <w:uiPriority w:val="99"/>
    <w:tblPr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1">
    <w:name w:val="List Table 5 Dark - Accent 41"/>
    <w:basedOn w:val="a1"/>
    <w:uiPriority w:val="99"/>
    <w:tblPr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1">
    <w:name w:val="List Table 5 Dark - Accent 51"/>
    <w:basedOn w:val="a1"/>
    <w:uiPriority w:val="99"/>
    <w:tblPr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1">
    <w:name w:val="List Table 5 Dark - Accent 61"/>
    <w:basedOn w:val="a1"/>
    <w:uiPriority w:val="99"/>
    <w:tblPr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ListTable6Colorful-Accent11">
    <w:name w:val="List Table 6 Colorful - Accent 11"/>
    <w:basedOn w:val="a1"/>
    <w:uiPriority w:val="99"/>
    <w:tblPr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44174" w:themeColor="accent1" w:themeShade="94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44174" w:themeColor="accent1" w:themeShade="94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44174" w:themeColor="accent1" w:themeShade="94"/>
      </w:rPr>
    </w:tblStylePr>
    <w:tblStylePr w:type="lastCol">
      <w:rPr>
        <w:b/>
        <w:color w:val="244174" w:themeColor="accent1" w:themeShade="94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44174" w:themeColor="accent1" w:themeShade="94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44174" w:themeColor="accent1" w:themeShade="94"/>
        <w:sz w:val="22"/>
      </w:rPr>
    </w:tblStylePr>
  </w:style>
  <w:style w:type="table" w:customStyle="1" w:styleId="ListTable6Colorful-Accent21">
    <w:name w:val="List Table 6 Colorful - Accent 21"/>
    <w:basedOn w:val="a1"/>
    <w:uiPriority w:val="99"/>
    <w:tblPr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285" w:themeColor="accent2" w:themeTint="96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285" w:themeColor="accent2" w:themeTint="96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285" w:themeColor="accent2" w:themeTint="96"/>
      </w:rPr>
    </w:tblStylePr>
    <w:tblStylePr w:type="lastCol">
      <w:rPr>
        <w:b/>
        <w:color w:val="F4B285" w:themeColor="accent2" w:themeTint="96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ListTable6Colorful-Accent31">
    <w:name w:val="List Table 6 Colorful - Accent 31"/>
    <w:basedOn w:val="a1"/>
    <w:uiPriority w:val="99"/>
    <w:tblPr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9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9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9"/>
      </w:rPr>
    </w:tblStylePr>
    <w:tblStylePr w:type="lastCol">
      <w:rPr>
        <w:b/>
        <w:color w:val="C9C9C9" w:themeColor="accent3" w:themeTint="99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</w:rPr>
    </w:tblStylePr>
  </w:style>
  <w:style w:type="table" w:customStyle="1" w:styleId="ListTable6Colorful-Accent41">
    <w:name w:val="List Table 6 Colorful - Accent 41"/>
    <w:basedOn w:val="a1"/>
    <w:uiPriority w:val="99"/>
    <w:tblPr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966" w:themeColor="accent4" w:themeTint="99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966" w:themeColor="accent4" w:themeTint="99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966" w:themeColor="accent4" w:themeTint="99"/>
      </w:rPr>
    </w:tblStylePr>
    <w:tblStylePr w:type="lastCol">
      <w:rPr>
        <w:b/>
        <w:color w:val="FFD966" w:themeColor="accent4" w:themeTint="99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ListTable6Colorful-Accent51">
    <w:name w:val="List Table 6 Colorful - Accent 51"/>
    <w:basedOn w:val="a1"/>
    <w:uiPriority w:val="99"/>
    <w:tblPr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CC2E5" w:themeColor="accent5" w:themeTint="99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CC2E5" w:themeColor="accent5" w:themeTint="99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CC2E5" w:themeColor="accent5" w:themeTint="99"/>
      </w:rPr>
    </w:tblStylePr>
    <w:tblStylePr w:type="lastCol">
      <w:rPr>
        <w:b/>
        <w:color w:val="9CC2E5" w:themeColor="accent5" w:themeTint="99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CC2E5" w:themeColor="accent5" w:themeTint="99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CC2E5" w:themeColor="accent5" w:themeTint="99"/>
        <w:sz w:val="22"/>
      </w:rPr>
    </w:tblStylePr>
  </w:style>
  <w:style w:type="table" w:customStyle="1" w:styleId="ListTable6Colorful-Accent61">
    <w:name w:val="List Table 6 Colorful - Accent 61"/>
    <w:basedOn w:val="a1"/>
    <w:uiPriority w:val="99"/>
    <w:tblPr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8D08D" w:themeColor="accent6" w:themeTint="99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8D08D" w:themeColor="accent6" w:themeTint="99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8D08D" w:themeColor="accent6" w:themeTint="99"/>
      </w:rPr>
    </w:tblStylePr>
    <w:tblStylePr w:type="lastCol">
      <w:rPr>
        <w:b/>
        <w:color w:val="A8D08D" w:themeColor="accent6" w:themeTint="99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8D08D" w:themeColor="accent6" w:themeTint="99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8D08D" w:themeColor="accent6" w:themeTint="99"/>
        <w:sz w:val="22"/>
      </w:rPr>
    </w:tblStylePr>
  </w:style>
  <w:style w:type="table" w:customStyle="1" w:styleId="ListTable7Colorful-Accent11">
    <w:name w:val="List Table 7 Colorful - Accent 11"/>
    <w:basedOn w:val="a1"/>
    <w:uiPriority w:val="99"/>
    <w:tblPr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44174" w:themeColor="accent1" w:themeShade="94"/>
        <w:sz w:val="22"/>
      </w:rPr>
      <w:tblPr/>
      <w:tcPr>
        <w:tcBorders>
          <w:top w:val="nil"/>
          <w:left w:val="nil"/>
          <w:bottom w:val="single" w:sz="4" w:space="0" w:color="4472C4" w:themeColor="accent1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4174" w:themeColor="accent1" w:themeShade="94"/>
        <w:sz w:val="22"/>
      </w:rPr>
      <w:tblPr/>
      <w:tcPr>
        <w:tcBorders>
          <w:top w:val="single" w:sz="4" w:space="0" w:color="4472C4" w:themeColor="accent1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4174" w:themeColor="accent1" w:themeShade="94"/>
        <w:sz w:val="22"/>
      </w:rPr>
      <w:tblPr/>
      <w:tcPr>
        <w:tcBorders>
          <w:top w:val="nil"/>
          <w:left w:val="nil"/>
          <w:bottom w:val="nil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4174" w:themeColor="accent1" w:themeShade="94"/>
        <w:sz w:val="22"/>
      </w:rPr>
      <w:tblPr/>
      <w:tcPr>
        <w:tcBorders>
          <w:top w:val="nil"/>
          <w:left w:val="single" w:sz="4" w:space="0" w:color="4472C4" w:themeColor="accent1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44174" w:themeColor="accent1" w:themeShade="94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44174" w:themeColor="accent1" w:themeShade="94"/>
        <w:sz w:val="22"/>
      </w:rPr>
    </w:tblStylePr>
  </w:style>
  <w:style w:type="table" w:customStyle="1" w:styleId="ListTable7Colorful-Accent21">
    <w:name w:val="List Table 7 Colorful - Accent 21"/>
    <w:basedOn w:val="a1"/>
    <w:uiPriority w:val="99"/>
    <w:tblPr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nil"/>
          <w:bottom w:val="single" w:sz="4" w:space="0" w:color="F4B184" w:themeColor="accent2" w:themeTint="97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285" w:themeColor="accent2" w:themeTint="96"/>
        <w:sz w:val="22"/>
      </w:rPr>
      <w:tblPr/>
      <w:tcPr>
        <w:tcBorders>
          <w:top w:val="single" w:sz="4" w:space="0" w:color="F4B184" w:themeColor="accent2" w:themeTint="97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nil"/>
          <w:bottom w:val="nil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single" w:sz="4" w:space="0" w:color="F4B184" w:themeColor="accent2" w:themeTint="97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ListTable7Colorful-Accent31">
    <w:name w:val="List Table 7 Colorful - Accent 31"/>
    <w:basedOn w:val="a1"/>
    <w:uiPriority w:val="99"/>
    <w:tblPr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9"/>
        <w:sz w:val="22"/>
      </w:rPr>
      <w:tblPr/>
      <w:tcPr>
        <w:tcBorders>
          <w:top w:val="nil"/>
          <w:left w:val="nil"/>
          <w:bottom w:val="single" w:sz="4" w:space="0" w:color="C9C9C9" w:themeColor="accent3" w:themeTint="98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9"/>
        <w:sz w:val="22"/>
      </w:rPr>
      <w:tblPr/>
      <w:tcPr>
        <w:tcBorders>
          <w:top w:val="single" w:sz="4" w:space="0" w:color="C9C9C9" w:themeColor="accent3" w:themeTint="98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9"/>
        <w:sz w:val="22"/>
      </w:rPr>
      <w:tblPr/>
      <w:tcPr>
        <w:tcBorders>
          <w:top w:val="nil"/>
          <w:left w:val="nil"/>
          <w:bottom w:val="nil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9"/>
        <w:sz w:val="22"/>
      </w:rPr>
      <w:tblPr/>
      <w:tcPr>
        <w:tcBorders>
          <w:top w:val="nil"/>
          <w:left w:val="single" w:sz="4" w:space="0" w:color="C9C9C9" w:themeColor="accent3" w:themeTint="98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</w:rPr>
    </w:tblStylePr>
  </w:style>
  <w:style w:type="table" w:customStyle="1" w:styleId="ListTable7Colorful-Accent41">
    <w:name w:val="List Table 7 Colorful - Accent 41"/>
    <w:basedOn w:val="a1"/>
    <w:uiPriority w:val="99"/>
    <w:tblPr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nil"/>
          <w:bottom w:val="single" w:sz="4" w:space="0" w:color="FFD865" w:themeColor="accent4" w:themeTint="9A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966" w:themeColor="accent4" w:themeTint="99"/>
        <w:sz w:val="22"/>
      </w:rPr>
      <w:tblPr/>
      <w:tcPr>
        <w:tcBorders>
          <w:top w:val="single" w:sz="4" w:space="0" w:color="FFD865" w:themeColor="accent4" w:themeTint="9A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nil"/>
          <w:bottom w:val="nil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single" w:sz="4" w:space="0" w:color="FFD865" w:themeColor="accent4" w:themeTint="9A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ListTable7Colorful-Accent51">
    <w:name w:val="List Table 7 Colorful - Accent 51"/>
    <w:basedOn w:val="a1"/>
    <w:uiPriority w:val="99"/>
    <w:tblPr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CC2E5" w:themeColor="accent5" w:themeTint="99"/>
        <w:sz w:val="22"/>
      </w:rPr>
      <w:tblPr/>
      <w:tcPr>
        <w:tcBorders>
          <w:top w:val="nil"/>
          <w:left w:val="nil"/>
          <w:bottom w:val="single" w:sz="4" w:space="0" w:color="9BC2E5" w:themeColor="accent5" w:themeTint="9A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CC2E5" w:themeColor="accent5" w:themeTint="99"/>
        <w:sz w:val="22"/>
      </w:rPr>
      <w:tblPr/>
      <w:tcPr>
        <w:tcBorders>
          <w:top w:val="single" w:sz="4" w:space="0" w:color="9BC2E5" w:themeColor="accent5" w:themeTint="9A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CC2E5" w:themeColor="accent5" w:themeTint="99"/>
        <w:sz w:val="22"/>
      </w:rPr>
      <w:tblPr/>
      <w:tcPr>
        <w:tcBorders>
          <w:top w:val="nil"/>
          <w:left w:val="nil"/>
          <w:bottom w:val="nil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CC2E5" w:themeColor="accent5" w:themeTint="99"/>
        <w:sz w:val="22"/>
      </w:rPr>
      <w:tblPr/>
      <w:tcPr>
        <w:tcBorders>
          <w:top w:val="nil"/>
          <w:left w:val="single" w:sz="4" w:space="0" w:color="9BC2E5" w:themeColor="accent5" w:themeTint="9A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CC2E5" w:themeColor="accent5" w:themeTint="99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CC2E5" w:themeColor="accent5" w:themeTint="99"/>
        <w:sz w:val="22"/>
      </w:rPr>
    </w:tblStylePr>
  </w:style>
  <w:style w:type="table" w:customStyle="1" w:styleId="ListTable7Colorful-Accent61">
    <w:name w:val="List Table 7 Colorful - Accent 61"/>
    <w:basedOn w:val="a1"/>
    <w:uiPriority w:val="99"/>
    <w:tblPr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8D08D" w:themeColor="accent6" w:themeTint="99"/>
        <w:sz w:val="22"/>
      </w:rPr>
      <w:tblPr/>
      <w:tcPr>
        <w:tcBorders>
          <w:top w:val="nil"/>
          <w:left w:val="nil"/>
          <w:bottom w:val="single" w:sz="4" w:space="0" w:color="A9D08E" w:themeColor="accent6" w:themeTint="98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8D08D" w:themeColor="accent6" w:themeTint="99"/>
        <w:sz w:val="22"/>
      </w:rPr>
      <w:tblPr/>
      <w:tcPr>
        <w:tcBorders>
          <w:top w:val="single" w:sz="4" w:space="0" w:color="A9D08E" w:themeColor="accent6" w:themeTint="98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8D08D" w:themeColor="accent6" w:themeTint="99"/>
        <w:sz w:val="22"/>
      </w:rPr>
      <w:tblPr/>
      <w:tcPr>
        <w:tcBorders>
          <w:top w:val="nil"/>
          <w:left w:val="nil"/>
          <w:bottom w:val="nil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8D08D" w:themeColor="accent6" w:themeTint="99"/>
        <w:sz w:val="22"/>
      </w:rPr>
      <w:tblPr/>
      <w:tcPr>
        <w:tcBorders>
          <w:top w:val="nil"/>
          <w:left w:val="single" w:sz="4" w:space="0" w:color="A9D08E" w:themeColor="accent6" w:themeTint="98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8D08D" w:themeColor="accent6" w:themeTint="99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8D08D" w:themeColor="accent6" w:themeTint="99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ac">
    <w:name w:val="Текст сноски Знак"/>
    <w:link w:val="ab"/>
    <w:uiPriority w:val="99"/>
    <w:rPr>
      <w:sz w:val="18"/>
    </w:rPr>
  </w:style>
  <w:style w:type="character" w:customStyle="1" w:styleId="a6">
    <w:name w:val="Текст концевой сноски Знак"/>
    <w:link w:val="a5"/>
    <w:uiPriority w:val="99"/>
    <w:rPr>
      <w:sz w:val="20"/>
    </w:rPr>
  </w:style>
  <w:style w:type="paragraph" w:customStyle="1" w:styleId="111">
    <w:name w:val="Заголовок оглавления111"/>
    <w:uiPriority w:val="39"/>
    <w:unhideWhenUsed/>
  </w:style>
  <w:style w:type="paragraph" w:customStyle="1" w:styleId="af9">
    <w:name w:val="Чертежный"/>
    <w:qFormat/>
    <w:pPr>
      <w:jc w:val="both"/>
    </w:pPr>
    <w:rPr>
      <w:rFonts w:ascii="ISOCPEUR" w:eastAsia="Times New Roman" w:hAnsi="ISOCPEUR" w:cs="ISOCPEUR"/>
      <w:i/>
      <w:iCs/>
      <w:sz w:val="28"/>
      <w:szCs w:val="28"/>
      <w:lang w:val="uk-UA"/>
    </w:rPr>
  </w:style>
  <w:style w:type="character" w:customStyle="1" w:styleId="ae">
    <w:name w:val="Верхний колонтитул Знак"/>
    <w:basedOn w:val="a0"/>
    <w:link w:val="ad"/>
    <w:uiPriority w:val="99"/>
    <w:qFormat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9">
    <w:name w:val="Нижний колонтитул Знак"/>
    <w:basedOn w:val="a0"/>
    <w:link w:val="a8"/>
    <w:uiPriority w:val="9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a">
    <w:name w:val="List Paragraph"/>
    <w:basedOn w:val="a"/>
    <w:uiPriority w:val="99"/>
    <w:qFormat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12">
    <w:name w:val="Заголовок оглавления11"/>
    <w:basedOn w:val="1"/>
    <w:next w:val="a"/>
    <w:uiPriority w:val="39"/>
    <w:unhideWhenUsed/>
    <w:qFormat/>
    <w:pPr>
      <w:spacing w:line="259" w:lineRule="auto"/>
      <w:outlineLvl w:val="9"/>
    </w:pPr>
  </w:style>
  <w:style w:type="character" w:customStyle="1" w:styleId="20">
    <w:name w:val="Заголовок 2 Знак"/>
    <w:basedOn w:val="a0"/>
    <w:link w:val="2"/>
    <w:uiPriority w:val="9"/>
    <w:qFormat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3">
    <w:name w:val="Неразрешенное упоминание1"/>
    <w:basedOn w:val="a0"/>
    <w:uiPriority w:val="99"/>
    <w:semiHidden/>
    <w:unhideWhenUsed/>
    <w:rPr>
      <w:color w:val="605E5C"/>
      <w:shd w:val="clear" w:color="auto" w:fill="E1DFDD"/>
    </w:rPr>
  </w:style>
  <w:style w:type="character" w:customStyle="1" w:styleId="24">
    <w:name w:val="Неразрешенное упоминание2"/>
    <w:basedOn w:val="a0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64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996BE9C1-6C89-422A-9CCA-0B8D93D17BE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3</Pages>
  <Words>310</Words>
  <Characters>1767</Characters>
  <Application>Microsoft Office Word</Application>
  <DocSecurity>0</DocSecurity>
  <Lines>14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Любовь Андреева Любовь</dc:creator>
  <cp:lastModifiedBy>leenzery</cp:lastModifiedBy>
  <cp:revision>9</cp:revision>
  <cp:lastPrinted>2024-11-13T18:28:00Z</cp:lastPrinted>
  <dcterms:created xsi:type="dcterms:W3CDTF">2025-09-19T16:58:00Z</dcterms:created>
  <dcterms:modified xsi:type="dcterms:W3CDTF">2025-10-01T18:57:00Z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1033-11.2.0.11536</vt:lpwstr>
  </property>
  <property fmtid="{D5CDD505-2E9C-101B-9397-08002B2CF9AE}" pid="3" name="ICV">
    <vt:lpwstr>32BB064E65024333A4AD3C31C892D3EA_12</vt:lpwstr>
  </property>
</Properties>
</file>